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2"/>
        <w:ind w:right="1450"/>
      </w:pPr>
      <w:r>
        <w:t>Introduction to Computer Programming (Java A)</w:t>
      </w:r>
    </w:p>
    <w:p>
      <w:pPr>
        <w:spacing w:before="0" w:line="341" w:lineRule="exact"/>
        <w:ind w:left="1442" w:right="1441" w:firstLine="0"/>
        <w:jc w:val="center"/>
        <w:rPr>
          <w:rFonts w:hint="eastAsia" w:ascii="Calibri" w:eastAsia="宋体"/>
          <w:b/>
          <w:sz w:val="28"/>
          <w:lang w:val="en-US" w:eastAsia="zh-CN"/>
        </w:rPr>
      </w:pPr>
      <w:r>
        <w:rPr>
          <w:rFonts w:ascii="Calibri"/>
          <w:b/>
          <w:sz w:val="28"/>
        </w:rPr>
        <w:t>Lab 1</w:t>
      </w:r>
      <w:r>
        <w:rPr>
          <w:rFonts w:hint="eastAsia" w:ascii="Calibri" w:eastAsia="宋体"/>
          <w:b/>
          <w:sz w:val="28"/>
          <w:lang w:val="en-US" w:eastAsia="zh-CN"/>
        </w:rPr>
        <w:t>3</w:t>
      </w:r>
      <w:bookmarkStart w:id="0" w:name="_GoBack"/>
      <w:bookmarkEnd w:id="0"/>
    </w:p>
    <w:p>
      <w:pPr>
        <w:pStyle w:val="3"/>
        <w:spacing w:before="2"/>
        <w:rPr>
          <w:b/>
          <w:sz w:val="23"/>
        </w:rPr>
      </w:pPr>
    </w:p>
    <w:p>
      <w:pPr>
        <w:spacing w:before="0"/>
        <w:ind w:left="120" w:right="0" w:firstLine="0"/>
        <w:jc w:val="left"/>
        <w:rPr>
          <w:b/>
          <w:sz w:val="24"/>
        </w:rPr>
      </w:pPr>
      <w:r>
        <w:rPr>
          <w:b/>
          <w:sz w:val="24"/>
        </w:rPr>
        <w:t>[Objective]</w:t>
      </w:r>
    </w:p>
    <w:p>
      <w:pPr>
        <w:pStyle w:val="7"/>
        <w:numPr>
          <w:ilvl w:val="0"/>
          <w:numId w:val="1"/>
        </w:numPr>
        <w:tabs>
          <w:tab w:val="left" w:pos="840"/>
          <w:tab w:val="left" w:pos="841"/>
        </w:tabs>
        <w:spacing w:before="3" w:after="0" w:line="294" w:lineRule="exact"/>
        <w:ind w:left="841" w:right="0" w:hanging="361"/>
        <w:jc w:val="left"/>
        <w:rPr>
          <w:rFonts w:ascii="Cambria" w:hAnsi="Cambria"/>
          <w:sz w:val="24"/>
        </w:rPr>
      </w:pPr>
      <w:r>
        <w:rPr>
          <w:rFonts w:ascii="Cambria" w:hAnsi="Cambria"/>
          <w:sz w:val="24"/>
        </w:rPr>
        <w:t>Learn implementing generic</w:t>
      </w:r>
      <w:r>
        <w:rPr>
          <w:rFonts w:ascii="Cambria" w:hAnsi="Cambria"/>
          <w:spacing w:val="-4"/>
          <w:sz w:val="24"/>
        </w:rPr>
        <w:t xml:space="preserve"> </w:t>
      </w:r>
      <w:r>
        <w:rPr>
          <w:rFonts w:ascii="Cambria" w:hAnsi="Cambria"/>
          <w:sz w:val="24"/>
        </w:rPr>
        <w:t>class.</w:t>
      </w:r>
    </w:p>
    <w:p>
      <w:pPr>
        <w:pStyle w:val="7"/>
        <w:numPr>
          <w:ilvl w:val="0"/>
          <w:numId w:val="1"/>
        </w:numPr>
        <w:tabs>
          <w:tab w:val="left" w:pos="840"/>
          <w:tab w:val="left" w:pos="841"/>
        </w:tabs>
        <w:spacing w:before="0" w:after="0" w:line="294" w:lineRule="exact"/>
        <w:ind w:left="841" w:right="0" w:hanging="361"/>
        <w:jc w:val="left"/>
        <w:rPr>
          <w:rFonts w:ascii="Cambria" w:hAnsi="Cambria"/>
          <w:sz w:val="24"/>
        </w:rPr>
      </w:pPr>
      <w:r>
        <w:rPr>
          <w:rFonts w:ascii="Cambria" w:hAnsi="Cambria"/>
          <w:sz w:val="24"/>
        </w:rPr>
        <w:t>Learn</w:t>
      </w:r>
      <w:r>
        <w:rPr>
          <w:rFonts w:ascii="Cambria" w:hAnsi="Cambria"/>
          <w:spacing w:val="1"/>
          <w:sz w:val="24"/>
        </w:rPr>
        <w:t xml:space="preserve"> </w:t>
      </w:r>
      <w:r>
        <w:rPr>
          <w:rFonts w:ascii="Cambria" w:hAnsi="Cambria"/>
          <w:sz w:val="24"/>
        </w:rPr>
        <w:t>recursion</w:t>
      </w:r>
    </w:p>
    <w:p>
      <w:pPr>
        <w:spacing w:before="10" w:line="240" w:lineRule="auto"/>
        <w:rPr>
          <w:sz w:val="23"/>
        </w:rPr>
      </w:pPr>
    </w:p>
    <w:p>
      <w:pPr>
        <w:spacing w:before="1"/>
        <w:ind w:left="120" w:right="0" w:firstLine="0"/>
        <w:jc w:val="left"/>
        <w:rPr>
          <w:b/>
          <w:sz w:val="24"/>
        </w:rPr>
      </w:pPr>
      <w:r>
        <w:rPr>
          <w:b/>
          <w:sz w:val="24"/>
        </w:rPr>
        <w:t>[Exercises]</w:t>
      </w:r>
    </w:p>
    <w:p>
      <w:pPr>
        <w:pStyle w:val="7"/>
        <w:numPr>
          <w:ilvl w:val="0"/>
          <w:numId w:val="2"/>
        </w:numPr>
        <w:tabs>
          <w:tab w:val="left" w:pos="481"/>
        </w:tabs>
        <w:spacing w:before="2" w:after="0" w:line="280" w:lineRule="exact"/>
        <w:ind w:left="481" w:right="0" w:hanging="361"/>
        <w:jc w:val="left"/>
        <w:rPr>
          <w:rFonts w:ascii="Cambria"/>
          <w:b/>
          <w:sz w:val="24"/>
        </w:rPr>
      </w:pPr>
      <w:r>
        <w:rPr>
          <w:rFonts w:ascii="Cambria"/>
          <w:b/>
          <w:sz w:val="24"/>
        </w:rPr>
        <w:t>Generic</w:t>
      </w:r>
      <w:r>
        <w:rPr>
          <w:rFonts w:ascii="Cambria"/>
          <w:b/>
          <w:spacing w:val="-3"/>
          <w:sz w:val="24"/>
        </w:rPr>
        <w:t xml:space="preserve"> </w:t>
      </w:r>
      <w:r>
        <w:rPr>
          <w:rFonts w:ascii="Cambria"/>
          <w:b/>
          <w:sz w:val="24"/>
        </w:rPr>
        <w:t>Classes</w:t>
      </w:r>
    </w:p>
    <w:p>
      <w:pPr>
        <w:pStyle w:val="3"/>
        <w:spacing w:after="2"/>
        <w:ind w:left="120" w:right="119"/>
      </w:pPr>
      <w:r>
        <w:t xml:space="preserve">Stack and Queue are two widely used data structures. Stack has the property LIFO (last in first out), while Queue has the property FIFO (first in first out). In this lab, you are required to implement two generic classes: Stack&lt;E&gt; and Queue&lt;E&gt;. You should define the operations </w:t>
      </w:r>
      <w:r>
        <w:rPr>
          <w:b/>
          <w:i/>
        </w:rPr>
        <w:t xml:space="preserve">push </w:t>
      </w:r>
      <w:r>
        <w:t xml:space="preserve">and </w:t>
      </w:r>
      <w:r>
        <w:rPr>
          <w:b/>
          <w:i/>
        </w:rPr>
        <w:t xml:space="preserve">pop </w:t>
      </w:r>
      <w:r>
        <w:t xml:space="preserve">in the Stack class and </w:t>
      </w:r>
      <w:r>
        <w:rPr>
          <w:b/>
          <w:i/>
        </w:rPr>
        <w:t xml:space="preserve">enqueue </w:t>
      </w:r>
      <w:r>
        <w:t xml:space="preserve">and </w:t>
      </w:r>
      <w:r>
        <w:rPr>
          <w:b/>
          <w:i/>
        </w:rPr>
        <w:t xml:space="preserve">dequeue </w:t>
      </w:r>
      <w:r>
        <w:t>in the Queue class. Under the hood, you can use an ArrayList to store data items. The following figures show you the data structures.</w:t>
      </w:r>
    </w:p>
    <w:p>
      <w:pPr>
        <w:pStyle w:val="3"/>
        <w:ind w:left="120"/>
        <w:rPr>
          <w:sz w:val="20"/>
        </w:rPr>
      </w:pPr>
      <w:r>
        <w:rPr>
          <w:sz w:val="20"/>
        </w:rPr>
        <w:drawing>
          <wp:inline distT="0" distB="0" distL="0" distR="0">
            <wp:extent cx="3907790" cy="54514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907969" cy="5452109"/>
                    </a:xfrm>
                    <a:prstGeom prst="rect">
                      <a:avLst/>
                    </a:prstGeom>
                  </pic:spPr>
                </pic:pic>
              </a:graphicData>
            </a:graphic>
          </wp:inline>
        </w:drawing>
      </w:r>
    </w:p>
    <w:p>
      <w:pPr>
        <w:spacing w:after="0"/>
        <w:rPr>
          <w:sz w:val="20"/>
        </w:rPr>
        <w:sectPr>
          <w:headerReference r:id="rId3" w:type="default"/>
          <w:footerReference r:id="rId4" w:type="default"/>
          <w:type w:val="continuous"/>
          <w:pgSz w:w="11900" w:h="16840"/>
          <w:pgMar w:top="1400" w:right="1680" w:bottom="1200" w:left="1680" w:header="704" w:footer="1016" w:gutter="0"/>
          <w:pgNumType w:start="1"/>
        </w:sectPr>
      </w:pPr>
    </w:p>
    <w:p>
      <w:pPr>
        <w:pStyle w:val="3"/>
        <w:spacing w:before="4"/>
        <w:rPr>
          <w:sz w:val="22"/>
        </w:rPr>
      </w:pPr>
    </w:p>
    <w:p>
      <w:pPr>
        <w:pStyle w:val="2"/>
        <w:spacing w:before="43"/>
        <w:ind w:left="120"/>
        <w:jc w:val="left"/>
      </w:pPr>
      <w:r>
        <w:t>Requirements:</w:t>
      </w:r>
    </w:p>
    <w:p>
      <w:pPr>
        <w:pStyle w:val="3"/>
        <w:spacing w:line="338" w:lineRule="exact"/>
        <w:ind w:left="120"/>
      </w:pPr>
      <w:r>
        <w:t>The generic class Stack&lt;E&gt; should contain the following methods:</w:t>
      </w:r>
    </w:p>
    <w:p>
      <w:pPr>
        <w:pStyle w:val="7"/>
        <w:numPr>
          <w:ilvl w:val="0"/>
          <w:numId w:val="3"/>
        </w:numPr>
        <w:tabs>
          <w:tab w:val="left" w:pos="481"/>
        </w:tabs>
        <w:spacing w:before="0" w:after="0" w:line="354" w:lineRule="exact"/>
        <w:ind w:left="481" w:right="0" w:hanging="361"/>
        <w:jc w:val="both"/>
        <w:rPr>
          <w:sz w:val="28"/>
        </w:rPr>
      </w:pPr>
      <w:r>
        <w:rPr>
          <w:b/>
          <w:i/>
          <w:sz w:val="28"/>
        </w:rPr>
        <w:t>push</w:t>
      </w:r>
      <w:r>
        <w:rPr>
          <w:sz w:val="28"/>
        </w:rPr>
        <w:t>: this method pushes a data item onto the</w:t>
      </w:r>
      <w:r>
        <w:rPr>
          <w:spacing w:val="9"/>
          <w:sz w:val="28"/>
        </w:rPr>
        <w:t xml:space="preserve"> </w:t>
      </w:r>
      <w:r>
        <w:rPr>
          <w:sz w:val="28"/>
        </w:rPr>
        <w:t>stack</w:t>
      </w:r>
    </w:p>
    <w:p>
      <w:pPr>
        <w:pStyle w:val="7"/>
        <w:numPr>
          <w:ilvl w:val="0"/>
          <w:numId w:val="3"/>
        </w:numPr>
        <w:tabs>
          <w:tab w:val="left" w:pos="481"/>
        </w:tabs>
        <w:spacing w:before="27" w:after="0" w:line="259" w:lineRule="auto"/>
        <w:ind w:left="480" w:right="127" w:hanging="361"/>
        <w:jc w:val="both"/>
        <w:rPr>
          <w:sz w:val="28"/>
        </w:rPr>
      </w:pPr>
      <w:r>
        <w:rPr>
          <w:b/>
          <w:i/>
          <w:sz w:val="28"/>
        </w:rPr>
        <w:t>pop</w:t>
      </w:r>
      <w:r>
        <w:rPr>
          <w:sz w:val="28"/>
        </w:rPr>
        <w:t xml:space="preserve">: this method pops the latest added data item from the stack. The method may throw runtime exceptions when it is invoked on </w:t>
      </w:r>
      <w:r>
        <w:rPr>
          <w:spacing w:val="2"/>
          <w:sz w:val="28"/>
        </w:rPr>
        <w:t xml:space="preserve">an </w:t>
      </w:r>
      <w:r>
        <w:rPr>
          <w:sz w:val="28"/>
        </w:rPr>
        <w:t>empty</w:t>
      </w:r>
      <w:r>
        <w:rPr>
          <w:spacing w:val="-3"/>
          <w:sz w:val="28"/>
        </w:rPr>
        <w:t xml:space="preserve"> </w:t>
      </w:r>
      <w:r>
        <w:rPr>
          <w:sz w:val="28"/>
        </w:rPr>
        <w:t>stack.</w:t>
      </w:r>
    </w:p>
    <w:p>
      <w:pPr>
        <w:pStyle w:val="7"/>
        <w:numPr>
          <w:ilvl w:val="0"/>
          <w:numId w:val="3"/>
        </w:numPr>
        <w:tabs>
          <w:tab w:val="left" w:pos="481"/>
        </w:tabs>
        <w:spacing w:before="1" w:after="0" w:line="261" w:lineRule="auto"/>
        <w:ind w:left="480" w:right="132" w:hanging="361"/>
        <w:jc w:val="both"/>
        <w:rPr>
          <w:sz w:val="28"/>
        </w:rPr>
      </w:pPr>
      <w:r>
        <w:rPr>
          <w:b/>
          <w:i/>
          <w:sz w:val="28"/>
        </w:rPr>
        <w:t>hasItems</w:t>
      </w:r>
      <w:r>
        <w:rPr>
          <w:sz w:val="28"/>
        </w:rPr>
        <w:t>: this method returns true if the stack is not empty and false otherwise.</w:t>
      </w:r>
    </w:p>
    <w:p>
      <w:pPr>
        <w:pStyle w:val="3"/>
        <w:spacing w:before="157" w:line="339" w:lineRule="exact"/>
        <w:ind w:left="120"/>
        <w:jc w:val="both"/>
      </w:pPr>
      <w:r>
        <w:t>The generic class Queue&lt;E&gt; should contain the following methods:</w:t>
      </w:r>
    </w:p>
    <w:p>
      <w:pPr>
        <w:pStyle w:val="7"/>
        <w:numPr>
          <w:ilvl w:val="0"/>
          <w:numId w:val="3"/>
        </w:numPr>
        <w:tabs>
          <w:tab w:val="left" w:pos="480"/>
          <w:tab w:val="left" w:pos="481"/>
        </w:tabs>
        <w:spacing w:before="0" w:after="0" w:line="354" w:lineRule="exact"/>
        <w:ind w:left="481" w:right="0" w:hanging="361"/>
        <w:jc w:val="left"/>
        <w:rPr>
          <w:sz w:val="28"/>
        </w:rPr>
      </w:pPr>
      <w:r>
        <w:rPr>
          <w:b/>
          <w:i/>
          <w:sz w:val="28"/>
        </w:rPr>
        <w:t>enqueue</w:t>
      </w:r>
      <w:r>
        <w:rPr>
          <w:sz w:val="28"/>
        </w:rPr>
        <w:t>: this method adds a new data item into the</w:t>
      </w:r>
      <w:r>
        <w:rPr>
          <w:spacing w:val="-1"/>
          <w:sz w:val="28"/>
        </w:rPr>
        <w:t xml:space="preserve"> </w:t>
      </w:r>
      <w:r>
        <w:rPr>
          <w:sz w:val="28"/>
        </w:rPr>
        <w:t>queue.</w:t>
      </w:r>
    </w:p>
    <w:p>
      <w:pPr>
        <w:pStyle w:val="7"/>
        <w:numPr>
          <w:ilvl w:val="0"/>
          <w:numId w:val="3"/>
        </w:numPr>
        <w:tabs>
          <w:tab w:val="left" w:pos="480"/>
          <w:tab w:val="left" w:pos="481"/>
        </w:tabs>
        <w:spacing w:before="28" w:after="0" w:line="259" w:lineRule="auto"/>
        <w:ind w:left="480" w:right="119" w:hanging="361"/>
        <w:jc w:val="left"/>
        <w:rPr>
          <w:sz w:val="28"/>
        </w:rPr>
      </w:pPr>
      <w:r>
        <w:rPr>
          <w:b/>
          <w:i/>
          <w:sz w:val="28"/>
        </w:rPr>
        <w:t>dequeue</w:t>
      </w:r>
      <w:r>
        <w:rPr>
          <w:sz w:val="28"/>
        </w:rPr>
        <w:t>: this method returns the oldest data item from the queue and returns it.</w:t>
      </w:r>
    </w:p>
    <w:p>
      <w:pPr>
        <w:pStyle w:val="7"/>
        <w:numPr>
          <w:ilvl w:val="0"/>
          <w:numId w:val="3"/>
        </w:numPr>
        <w:tabs>
          <w:tab w:val="left" w:pos="480"/>
          <w:tab w:val="left" w:pos="481"/>
        </w:tabs>
        <w:spacing w:before="0" w:after="0" w:line="261" w:lineRule="auto"/>
        <w:ind w:left="480" w:right="126" w:hanging="361"/>
        <w:jc w:val="left"/>
        <w:rPr>
          <w:sz w:val="28"/>
        </w:rPr>
      </w:pPr>
      <w:r>
        <w:rPr>
          <w:b/>
          <w:i/>
          <w:sz w:val="28"/>
        </w:rPr>
        <w:t>hasItems</w:t>
      </w:r>
      <w:r>
        <w:rPr>
          <w:sz w:val="28"/>
        </w:rPr>
        <w:t>: this method returns true if the queue is not empty and false</w:t>
      </w:r>
      <w:r>
        <w:rPr>
          <w:spacing w:val="-2"/>
          <w:sz w:val="28"/>
        </w:rPr>
        <w:t xml:space="preserve"> </w:t>
      </w:r>
      <w:r>
        <w:rPr>
          <w:sz w:val="28"/>
        </w:rPr>
        <w:t>otherwise.</w:t>
      </w:r>
    </w:p>
    <w:p>
      <w:pPr>
        <w:pStyle w:val="3"/>
        <w:spacing w:before="158"/>
        <w:ind w:left="120" w:right="119"/>
      </w:pPr>
      <w:r>
        <w:t>We provide two classes for testing: TestStudent and Student. Please run the main method in the TestStudent class and see if it prints the expected result. If yes, your implementation is likely correct.</w:t>
      </w:r>
    </w:p>
    <w:p>
      <w:pPr>
        <w:pStyle w:val="3"/>
      </w:pPr>
    </w:p>
    <w:p>
      <w:pPr>
        <w:spacing w:before="222"/>
        <w:ind w:left="120" w:right="0" w:firstLine="0"/>
        <w:jc w:val="both"/>
        <w:rPr>
          <w:b/>
          <w:sz w:val="24"/>
        </w:rPr>
      </w:pPr>
      <w:r>
        <w:rPr>
          <w:b/>
          <w:sz w:val="24"/>
        </w:rPr>
        <w:t>Copy the following code to Student.java</w:t>
      </w:r>
    </w:p>
    <w:p>
      <w:pPr>
        <w:spacing w:line="240" w:lineRule="auto"/>
        <w:ind w:left="543" w:right="0" w:firstLine="0"/>
        <w:rPr>
          <w:sz w:val="20"/>
        </w:rPr>
      </w:pPr>
      <w:r>
        <w:rPr>
          <w:sz w:val="20"/>
        </w:rPr>
        <mc:AlternateContent>
          <mc:Choice Requires="wps">
            <w:drawing>
              <wp:inline distT="0" distB="0" distL="114300" distR="114300">
                <wp:extent cx="4680585" cy="2033905"/>
                <wp:effectExtent l="5080" t="4445" r="19685" b="19050"/>
                <wp:docPr id="2" name="文本框 2"/>
                <wp:cNvGraphicFramePr/>
                <a:graphic xmlns:a="http://schemas.openxmlformats.org/drawingml/2006/main">
                  <a:graphicData uri="http://schemas.microsoft.com/office/word/2010/wordprocessingShape">
                    <wps:wsp>
                      <wps:cNvSpPr txBox="1"/>
                      <wps:spPr>
                        <a:xfrm>
                          <a:off x="0" y="0"/>
                          <a:ext cx="4680585" cy="2033905"/>
                        </a:xfrm>
                        <a:prstGeom prst="rect">
                          <a:avLst/>
                        </a:prstGeom>
                        <a:noFill/>
                        <a:ln w="6096" cap="flat" cmpd="sng">
                          <a:solidFill>
                            <a:srgbClr val="000000"/>
                          </a:solidFill>
                          <a:prstDash val="solid"/>
                          <a:miter/>
                          <a:headEnd type="none" w="med" len="med"/>
                          <a:tailEnd type="none" w="med" len="med"/>
                        </a:ln>
                      </wps:spPr>
                      <wps:txbx>
                        <w:txbxContent>
                          <w:p>
                            <w:pPr>
                              <w:spacing w:before="2" w:line="242" w:lineRule="auto"/>
                              <w:ind w:left="239" w:right="5339" w:hanging="140"/>
                              <w:jc w:val="left"/>
                              <w:rPr>
                                <w:sz w:val="16"/>
                              </w:rPr>
                            </w:pPr>
                            <w:r>
                              <w:rPr>
                                <w:sz w:val="16"/>
                              </w:rPr>
                              <w:t>public class Student { private String firstName; private String lastName; private Gender gender;</w:t>
                            </w:r>
                          </w:p>
                          <w:p>
                            <w:pPr>
                              <w:spacing w:before="0" w:line="240" w:lineRule="auto"/>
                              <w:ind w:left="379" w:right="1596" w:hanging="140"/>
                              <w:jc w:val="left"/>
                              <w:rPr>
                                <w:sz w:val="16"/>
                              </w:rPr>
                            </w:pPr>
                            <w:r>
                              <w:rPr>
                                <w:sz w:val="16"/>
                              </w:rPr>
                              <w:t>public Student(String firstName, String lastName, Gender gender) { this.firstName = firstName;</w:t>
                            </w:r>
                          </w:p>
                          <w:p>
                            <w:pPr>
                              <w:spacing w:before="0"/>
                              <w:ind w:left="379" w:right="5187" w:firstLine="0"/>
                              <w:jc w:val="left"/>
                              <w:rPr>
                                <w:sz w:val="16"/>
                              </w:rPr>
                            </w:pPr>
                            <w:r>
                              <w:rPr>
                                <w:sz w:val="16"/>
                              </w:rPr>
                              <w:t>this.lastName = lastName; this.gender = gender;</w:t>
                            </w:r>
                          </w:p>
                          <w:p>
                            <w:pPr>
                              <w:spacing w:before="0"/>
                              <w:ind w:left="235" w:right="0" w:firstLine="0"/>
                              <w:jc w:val="left"/>
                              <w:rPr>
                                <w:sz w:val="16"/>
                              </w:rPr>
                            </w:pPr>
                            <w:r>
                              <w:rPr>
                                <w:w w:val="99"/>
                                <w:sz w:val="16"/>
                              </w:rPr>
                              <w:t>}</w:t>
                            </w:r>
                          </w:p>
                          <w:p>
                            <w:pPr>
                              <w:spacing w:before="5" w:line="240" w:lineRule="auto"/>
                              <w:rPr>
                                <w:b/>
                                <w:sz w:val="15"/>
                              </w:rPr>
                            </w:pPr>
                          </w:p>
                          <w:p>
                            <w:pPr>
                              <w:spacing w:before="0" w:line="187" w:lineRule="exact"/>
                              <w:ind w:left="239" w:right="0" w:firstLine="0"/>
                              <w:jc w:val="left"/>
                              <w:rPr>
                                <w:sz w:val="16"/>
                              </w:rPr>
                            </w:pPr>
                            <w:r>
                              <w:rPr>
                                <w:sz w:val="16"/>
                              </w:rPr>
                              <w:t>public String toString() {</w:t>
                            </w:r>
                          </w:p>
                          <w:p>
                            <w:pPr>
                              <w:spacing w:before="0" w:line="187" w:lineRule="exact"/>
                              <w:ind w:left="379" w:right="0" w:firstLine="0"/>
                              <w:jc w:val="left"/>
                              <w:rPr>
                                <w:sz w:val="16"/>
                              </w:rPr>
                            </w:pPr>
                            <w:r>
                              <w:rPr>
                                <w:sz w:val="16"/>
                              </w:rPr>
                              <w:t>return String.format("%s %s, %s", firstName, lastName, gender);</w:t>
                            </w:r>
                          </w:p>
                          <w:p>
                            <w:pPr>
                              <w:spacing w:before="0" w:line="187" w:lineRule="exact"/>
                              <w:ind w:left="235" w:right="0" w:firstLine="0"/>
                              <w:jc w:val="left"/>
                              <w:rPr>
                                <w:sz w:val="16"/>
                              </w:rPr>
                            </w:pPr>
                            <w:r>
                              <w:rPr>
                                <w:w w:val="99"/>
                                <w:sz w:val="16"/>
                              </w:rPr>
                              <w:t>}</w:t>
                            </w:r>
                          </w:p>
                          <w:p>
                            <w:pPr>
                              <w:spacing w:before="0" w:line="187" w:lineRule="exact"/>
                              <w:ind w:left="100" w:right="0" w:firstLine="0"/>
                              <w:jc w:val="left"/>
                              <w:rPr>
                                <w:sz w:val="16"/>
                              </w:rPr>
                            </w:pPr>
                            <w:r>
                              <w:rPr>
                                <w:w w:val="99"/>
                                <w:sz w:val="16"/>
                              </w:rPr>
                              <w:t>}</w:t>
                            </w:r>
                          </w:p>
                          <w:p>
                            <w:pPr>
                              <w:spacing w:before="0" w:line="244" w:lineRule="auto"/>
                              <w:ind w:left="239" w:right="6040" w:hanging="140"/>
                              <w:jc w:val="left"/>
                              <w:rPr>
                                <w:sz w:val="16"/>
                              </w:rPr>
                            </w:pPr>
                            <w:r>
                              <w:rPr>
                                <w:sz w:val="16"/>
                              </w:rPr>
                              <w:t>enum Gender { MALE, FEMALE</w:t>
                            </w:r>
                          </w:p>
                          <w:p>
                            <w:pPr>
                              <w:spacing w:before="0" w:line="182" w:lineRule="exact"/>
                              <w:ind w:left="100" w:right="0" w:firstLine="0"/>
                              <w:jc w:val="left"/>
                              <w:rPr>
                                <w:sz w:val="16"/>
                              </w:rPr>
                            </w:pPr>
                            <w:r>
                              <w:rPr>
                                <w:w w:val="99"/>
                                <w:sz w:val="16"/>
                              </w:rPr>
                              <w:t>}</w:t>
                            </w:r>
                          </w:p>
                        </w:txbxContent>
                      </wps:txbx>
                      <wps:bodyPr lIns="0" tIns="0" rIns="0" bIns="0" upright="1"/>
                    </wps:wsp>
                  </a:graphicData>
                </a:graphic>
              </wp:inline>
            </w:drawing>
          </mc:Choice>
          <mc:Fallback>
            <w:pict>
              <v:shape id="_x0000_s1026" o:spid="_x0000_s1026" o:spt="202" type="#_x0000_t202" style="height:160.15pt;width:368.55pt;" filled="f" stroked="t" coordsize="21600,21600" o:gfxdata="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gpn2jUAAAABQEAAA8AAAAAAAAAAQAgAAAAIgAAAGRycy9kb3ducmV2LnhtbFBL&#10;AQIUABQAAAAIAIdO4kCMoND2+gEAAOQDAAAOAAAAAAAAAAEAIAAAACMBAABkcnMvZTJvRG9jLnht&#10;bFBLBQYAAAAABgAGAFkBAACPBQAAAAA=&#10;">
                <v:fill on="f" focussize="0,0"/>
                <v:stroke weight="0.48pt" color="#000000" joinstyle="miter"/>
                <v:imagedata o:title=""/>
                <o:lock v:ext="edit" aspectratio="f"/>
                <v:textbox inset="0mm,0mm,0mm,0mm">
                  <w:txbxContent>
                    <w:p>
                      <w:pPr>
                        <w:spacing w:before="2" w:line="242" w:lineRule="auto"/>
                        <w:ind w:left="239" w:right="5339" w:hanging="140"/>
                        <w:jc w:val="left"/>
                        <w:rPr>
                          <w:sz w:val="16"/>
                        </w:rPr>
                      </w:pPr>
                      <w:r>
                        <w:rPr>
                          <w:sz w:val="16"/>
                        </w:rPr>
                        <w:t>public class Student { private String firstName; private String lastName; private Gender gender;</w:t>
                      </w:r>
                    </w:p>
                    <w:p>
                      <w:pPr>
                        <w:spacing w:before="0" w:line="240" w:lineRule="auto"/>
                        <w:ind w:left="379" w:right="1596" w:hanging="140"/>
                        <w:jc w:val="left"/>
                        <w:rPr>
                          <w:sz w:val="16"/>
                        </w:rPr>
                      </w:pPr>
                      <w:r>
                        <w:rPr>
                          <w:sz w:val="16"/>
                        </w:rPr>
                        <w:t>public Student(String firstName, String lastName, Gender gender) { this.firstName = firstName;</w:t>
                      </w:r>
                    </w:p>
                    <w:p>
                      <w:pPr>
                        <w:spacing w:before="0"/>
                        <w:ind w:left="379" w:right="5187" w:firstLine="0"/>
                        <w:jc w:val="left"/>
                        <w:rPr>
                          <w:sz w:val="16"/>
                        </w:rPr>
                      </w:pPr>
                      <w:r>
                        <w:rPr>
                          <w:sz w:val="16"/>
                        </w:rPr>
                        <w:t>this.lastName = lastName; this.gender = gender;</w:t>
                      </w:r>
                    </w:p>
                    <w:p>
                      <w:pPr>
                        <w:spacing w:before="0"/>
                        <w:ind w:left="235" w:right="0" w:firstLine="0"/>
                        <w:jc w:val="left"/>
                        <w:rPr>
                          <w:sz w:val="16"/>
                        </w:rPr>
                      </w:pPr>
                      <w:r>
                        <w:rPr>
                          <w:w w:val="99"/>
                          <w:sz w:val="16"/>
                        </w:rPr>
                        <w:t>}</w:t>
                      </w:r>
                    </w:p>
                    <w:p>
                      <w:pPr>
                        <w:spacing w:before="5" w:line="240" w:lineRule="auto"/>
                        <w:rPr>
                          <w:b/>
                          <w:sz w:val="15"/>
                        </w:rPr>
                      </w:pPr>
                    </w:p>
                    <w:p>
                      <w:pPr>
                        <w:spacing w:before="0" w:line="187" w:lineRule="exact"/>
                        <w:ind w:left="239" w:right="0" w:firstLine="0"/>
                        <w:jc w:val="left"/>
                        <w:rPr>
                          <w:sz w:val="16"/>
                        </w:rPr>
                      </w:pPr>
                      <w:r>
                        <w:rPr>
                          <w:sz w:val="16"/>
                        </w:rPr>
                        <w:t>public String toString() {</w:t>
                      </w:r>
                    </w:p>
                    <w:p>
                      <w:pPr>
                        <w:spacing w:before="0" w:line="187" w:lineRule="exact"/>
                        <w:ind w:left="379" w:right="0" w:firstLine="0"/>
                        <w:jc w:val="left"/>
                        <w:rPr>
                          <w:sz w:val="16"/>
                        </w:rPr>
                      </w:pPr>
                      <w:r>
                        <w:rPr>
                          <w:sz w:val="16"/>
                        </w:rPr>
                        <w:t>return String.format("%s %s, %s", firstName, lastName, gender);</w:t>
                      </w:r>
                    </w:p>
                    <w:p>
                      <w:pPr>
                        <w:spacing w:before="0" w:line="187" w:lineRule="exact"/>
                        <w:ind w:left="235" w:right="0" w:firstLine="0"/>
                        <w:jc w:val="left"/>
                        <w:rPr>
                          <w:sz w:val="16"/>
                        </w:rPr>
                      </w:pPr>
                      <w:r>
                        <w:rPr>
                          <w:w w:val="99"/>
                          <w:sz w:val="16"/>
                        </w:rPr>
                        <w:t>}</w:t>
                      </w:r>
                    </w:p>
                    <w:p>
                      <w:pPr>
                        <w:spacing w:before="0" w:line="187" w:lineRule="exact"/>
                        <w:ind w:left="100" w:right="0" w:firstLine="0"/>
                        <w:jc w:val="left"/>
                        <w:rPr>
                          <w:sz w:val="16"/>
                        </w:rPr>
                      </w:pPr>
                      <w:r>
                        <w:rPr>
                          <w:w w:val="99"/>
                          <w:sz w:val="16"/>
                        </w:rPr>
                        <w:t>}</w:t>
                      </w:r>
                    </w:p>
                    <w:p>
                      <w:pPr>
                        <w:spacing w:before="0" w:line="244" w:lineRule="auto"/>
                        <w:ind w:left="239" w:right="6040" w:hanging="140"/>
                        <w:jc w:val="left"/>
                        <w:rPr>
                          <w:sz w:val="16"/>
                        </w:rPr>
                      </w:pPr>
                      <w:r>
                        <w:rPr>
                          <w:sz w:val="16"/>
                        </w:rPr>
                        <w:t>enum Gender { MALE, FEMALE</w:t>
                      </w:r>
                    </w:p>
                    <w:p>
                      <w:pPr>
                        <w:spacing w:before="0" w:line="182" w:lineRule="exact"/>
                        <w:ind w:left="100" w:right="0" w:firstLine="0"/>
                        <w:jc w:val="left"/>
                        <w:rPr>
                          <w:sz w:val="16"/>
                        </w:rPr>
                      </w:pPr>
                      <w:r>
                        <w:rPr>
                          <w:w w:val="99"/>
                          <w:sz w:val="16"/>
                        </w:rPr>
                        <w:t>}</w:t>
                      </w:r>
                    </w:p>
                  </w:txbxContent>
                </v:textbox>
                <w10:wrap type="none"/>
                <w10:anchorlock/>
              </v:shape>
            </w:pict>
          </mc:Fallback>
        </mc:AlternateContent>
      </w:r>
    </w:p>
    <w:p>
      <w:pPr>
        <w:spacing w:before="0" w:line="240" w:lineRule="auto"/>
        <w:rPr>
          <w:b/>
          <w:sz w:val="20"/>
        </w:rPr>
      </w:pPr>
    </w:p>
    <w:p>
      <w:pPr>
        <w:spacing w:before="10" w:line="240" w:lineRule="auto"/>
        <w:rPr>
          <w:b/>
          <w:sz w:val="15"/>
        </w:rPr>
      </w:pPr>
    </w:p>
    <w:p>
      <w:pPr>
        <w:spacing w:before="100" w:after="5"/>
        <w:ind w:left="120" w:right="0" w:firstLine="0"/>
        <w:jc w:val="left"/>
        <w:rPr>
          <w:b/>
          <w:sz w:val="24"/>
        </w:rPr>
      </w:pPr>
      <w:r>
        <w:rPr>
          <w:b/>
          <w:sz w:val="24"/>
        </w:rPr>
        <w:t>Copy the following code to TestStudent.java</w:t>
      </w:r>
    </w:p>
    <w:p>
      <w:pPr>
        <w:spacing w:line="240" w:lineRule="auto"/>
        <w:ind w:left="543" w:right="0" w:firstLine="0"/>
        <w:rPr>
          <w:sz w:val="20"/>
        </w:rPr>
      </w:pPr>
      <w:r>
        <w:rPr>
          <w:sz w:val="20"/>
        </w:rPr>
        <mc:AlternateContent>
          <mc:Choice Requires="wps">
            <w:drawing>
              <wp:inline distT="0" distB="0" distL="114300" distR="114300">
                <wp:extent cx="4680585" cy="1317625"/>
                <wp:effectExtent l="5080" t="4445" r="19685" b="11430"/>
                <wp:docPr id="4" name="文本框 3"/>
                <wp:cNvGraphicFramePr/>
                <a:graphic xmlns:a="http://schemas.openxmlformats.org/drawingml/2006/main">
                  <a:graphicData uri="http://schemas.microsoft.com/office/word/2010/wordprocessingShape">
                    <wps:wsp>
                      <wps:cNvSpPr txBox="1"/>
                      <wps:spPr>
                        <a:xfrm>
                          <a:off x="0" y="0"/>
                          <a:ext cx="4680585" cy="1317625"/>
                        </a:xfrm>
                        <a:prstGeom prst="rect">
                          <a:avLst/>
                        </a:prstGeom>
                        <a:noFill/>
                        <a:ln w="6096" cap="flat" cmpd="sng">
                          <a:solidFill>
                            <a:srgbClr val="000000"/>
                          </a:solidFill>
                          <a:prstDash val="solid"/>
                          <a:miter/>
                          <a:headEnd type="none" w="med" len="med"/>
                          <a:tailEnd type="none" w="med" len="med"/>
                        </a:ln>
                      </wps:spPr>
                      <wps:txbx>
                        <w:txbxContent>
                          <w:p>
                            <w:pPr>
                              <w:spacing w:before="1" w:line="187" w:lineRule="exact"/>
                              <w:ind w:left="100" w:right="0" w:firstLine="0"/>
                              <w:jc w:val="left"/>
                              <w:rPr>
                                <w:sz w:val="16"/>
                              </w:rPr>
                            </w:pPr>
                            <w:r>
                              <w:rPr>
                                <w:sz w:val="16"/>
                              </w:rPr>
                              <w:t>public class TestStudent {</w:t>
                            </w:r>
                          </w:p>
                          <w:p>
                            <w:pPr>
                              <w:spacing w:before="0"/>
                              <w:ind w:left="379" w:right="2881" w:hanging="140"/>
                              <w:jc w:val="left"/>
                              <w:rPr>
                                <w:sz w:val="16"/>
                              </w:rPr>
                            </w:pPr>
                            <w:r>
                              <w:rPr>
                                <w:sz w:val="16"/>
                              </w:rPr>
                              <w:t>public static void main(String[] args) throws Exception { Student s1 = new Student("Harry", "Potter", Gender.MALE); Student s2 = new Student("Ron", "Weasley", Gender.MALE);</w:t>
                            </w:r>
                          </w:p>
                          <w:p>
                            <w:pPr>
                              <w:spacing w:before="0" w:line="187" w:lineRule="exact"/>
                              <w:ind w:left="379" w:right="0" w:firstLine="0"/>
                              <w:jc w:val="left"/>
                              <w:rPr>
                                <w:sz w:val="16"/>
                              </w:rPr>
                            </w:pPr>
                            <w:r>
                              <w:rPr>
                                <w:sz w:val="16"/>
                              </w:rPr>
                              <w:t>Student s3 = new Student("Hermione", "Granger", Gender.FEMALE);</w:t>
                            </w:r>
                          </w:p>
                          <w:p>
                            <w:pPr>
                              <w:spacing w:before="0" w:line="187" w:lineRule="exact"/>
                              <w:ind w:left="379" w:right="0" w:firstLine="0"/>
                              <w:jc w:val="left"/>
                              <w:rPr>
                                <w:sz w:val="16"/>
                              </w:rPr>
                            </w:pPr>
                            <w:r>
                              <w:rPr>
                                <w:sz w:val="16"/>
                              </w:rPr>
                              <w:t>// test queue implementation</w:t>
                            </w:r>
                          </w:p>
                          <w:p>
                            <w:pPr>
                              <w:spacing w:before="0"/>
                              <w:ind w:left="379" w:right="3583" w:firstLine="0"/>
                              <w:jc w:val="left"/>
                              <w:rPr>
                                <w:sz w:val="16"/>
                              </w:rPr>
                            </w:pPr>
                            <w:r>
                              <w:rPr>
                                <w:sz w:val="16"/>
                              </w:rPr>
                              <w:t>Queue&lt;Student&gt; queue = new</w:t>
                            </w:r>
                            <w:r>
                              <w:rPr>
                                <w:spacing w:val="-20"/>
                                <w:sz w:val="16"/>
                              </w:rPr>
                              <w:t xml:space="preserve"> </w:t>
                            </w:r>
                            <w:r>
                              <w:rPr>
                                <w:sz w:val="16"/>
                              </w:rPr>
                              <w:t>Queue&lt;Student&gt;(); queue.enqueue(s1);</w:t>
                            </w:r>
                          </w:p>
                          <w:p>
                            <w:pPr>
                              <w:spacing w:before="0"/>
                              <w:ind w:left="379" w:right="5339" w:firstLine="0"/>
                              <w:jc w:val="left"/>
                              <w:rPr>
                                <w:sz w:val="16"/>
                              </w:rPr>
                            </w:pPr>
                            <w:r>
                              <w:rPr>
                                <w:w w:val="95"/>
                                <w:sz w:val="16"/>
                              </w:rPr>
                              <w:t>queue.enqueue(s2); queue.enqueue(s3);</w:t>
                            </w:r>
                          </w:p>
                          <w:p>
                            <w:pPr>
                              <w:spacing w:before="3" w:line="186" w:lineRule="exact"/>
                              <w:ind w:left="379" w:right="0" w:firstLine="0"/>
                              <w:jc w:val="left"/>
                              <w:rPr>
                                <w:sz w:val="16"/>
                              </w:rPr>
                            </w:pPr>
                            <w:r>
                              <w:rPr>
                                <w:sz w:val="16"/>
                              </w:rPr>
                              <w:t>System.out.println("---Queue: first in first out---");</w:t>
                            </w:r>
                          </w:p>
                        </w:txbxContent>
                      </wps:txbx>
                      <wps:bodyPr lIns="0" tIns="0" rIns="0" bIns="0" upright="1"/>
                    </wps:wsp>
                  </a:graphicData>
                </a:graphic>
              </wp:inline>
            </w:drawing>
          </mc:Choice>
          <mc:Fallback>
            <w:pict>
              <v:shape id="文本框 3" o:spid="_x0000_s1026" o:spt="202" type="#_x0000_t202" style="height:103.75pt;width:368.55pt;" filled="f" stroked="t" coordsize="21600,21600" o:gfxdata="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Xh6+fUAAAABQEAAA8AAAAAAAAAAQAgAAAAIgAAAGRycy9kb3ducmV2LnhtbFBL&#10;AQIUABQAAAAIAIdO4kA5MUT5+gEAAOQDAAAOAAAAAAAAAAEAIAAAACMBAABkcnMvZTJvRG9jLnht&#10;bFBLBQYAAAAABgAGAFkBAACPBQAAAAA=&#10;">
                <v:fill on="f" focussize="0,0"/>
                <v:stroke weight="0.48pt" color="#000000" joinstyle="miter"/>
                <v:imagedata o:title=""/>
                <o:lock v:ext="edit" aspectratio="f"/>
                <v:textbox inset="0mm,0mm,0mm,0mm">
                  <w:txbxContent>
                    <w:p>
                      <w:pPr>
                        <w:spacing w:before="1" w:line="187" w:lineRule="exact"/>
                        <w:ind w:left="100" w:right="0" w:firstLine="0"/>
                        <w:jc w:val="left"/>
                        <w:rPr>
                          <w:sz w:val="16"/>
                        </w:rPr>
                      </w:pPr>
                      <w:r>
                        <w:rPr>
                          <w:sz w:val="16"/>
                        </w:rPr>
                        <w:t>public class TestStudent {</w:t>
                      </w:r>
                    </w:p>
                    <w:p>
                      <w:pPr>
                        <w:spacing w:before="0"/>
                        <w:ind w:left="379" w:right="2881" w:hanging="140"/>
                        <w:jc w:val="left"/>
                        <w:rPr>
                          <w:sz w:val="16"/>
                        </w:rPr>
                      </w:pPr>
                      <w:r>
                        <w:rPr>
                          <w:sz w:val="16"/>
                        </w:rPr>
                        <w:t>public static void main(String[] args) throws Exception { Student s1 = new Student("Harry", "Potter", Gender.MALE); Student s2 = new Student("Ron", "Weasley", Gender.MALE);</w:t>
                      </w:r>
                    </w:p>
                    <w:p>
                      <w:pPr>
                        <w:spacing w:before="0" w:line="187" w:lineRule="exact"/>
                        <w:ind w:left="379" w:right="0" w:firstLine="0"/>
                        <w:jc w:val="left"/>
                        <w:rPr>
                          <w:sz w:val="16"/>
                        </w:rPr>
                      </w:pPr>
                      <w:r>
                        <w:rPr>
                          <w:sz w:val="16"/>
                        </w:rPr>
                        <w:t>Student s3 = new Student("Hermione", "Granger", Gender.FEMALE);</w:t>
                      </w:r>
                    </w:p>
                    <w:p>
                      <w:pPr>
                        <w:spacing w:before="0" w:line="187" w:lineRule="exact"/>
                        <w:ind w:left="379" w:right="0" w:firstLine="0"/>
                        <w:jc w:val="left"/>
                        <w:rPr>
                          <w:sz w:val="16"/>
                        </w:rPr>
                      </w:pPr>
                      <w:r>
                        <w:rPr>
                          <w:sz w:val="16"/>
                        </w:rPr>
                        <w:t>// test queue implementation</w:t>
                      </w:r>
                    </w:p>
                    <w:p>
                      <w:pPr>
                        <w:spacing w:before="0"/>
                        <w:ind w:left="379" w:right="3583" w:firstLine="0"/>
                        <w:jc w:val="left"/>
                        <w:rPr>
                          <w:sz w:val="16"/>
                        </w:rPr>
                      </w:pPr>
                      <w:r>
                        <w:rPr>
                          <w:sz w:val="16"/>
                        </w:rPr>
                        <w:t>Queue&lt;Student&gt; queue = new</w:t>
                      </w:r>
                      <w:r>
                        <w:rPr>
                          <w:spacing w:val="-20"/>
                          <w:sz w:val="16"/>
                        </w:rPr>
                        <w:t xml:space="preserve"> </w:t>
                      </w:r>
                      <w:r>
                        <w:rPr>
                          <w:sz w:val="16"/>
                        </w:rPr>
                        <w:t>Queue&lt;Student&gt;(); queue.enqueue(s1);</w:t>
                      </w:r>
                    </w:p>
                    <w:p>
                      <w:pPr>
                        <w:spacing w:before="0"/>
                        <w:ind w:left="379" w:right="5339" w:firstLine="0"/>
                        <w:jc w:val="left"/>
                        <w:rPr>
                          <w:sz w:val="16"/>
                        </w:rPr>
                      </w:pPr>
                      <w:r>
                        <w:rPr>
                          <w:w w:val="95"/>
                          <w:sz w:val="16"/>
                        </w:rPr>
                        <w:t>queue.enqueue(s2); queue.enqueue(s3);</w:t>
                      </w:r>
                    </w:p>
                    <w:p>
                      <w:pPr>
                        <w:spacing w:before="3" w:line="186" w:lineRule="exact"/>
                        <w:ind w:left="379" w:right="0" w:firstLine="0"/>
                        <w:jc w:val="left"/>
                        <w:rPr>
                          <w:sz w:val="16"/>
                        </w:rPr>
                      </w:pPr>
                      <w:r>
                        <w:rPr>
                          <w:sz w:val="16"/>
                        </w:rPr>
                        <w:t>System.out.println("---Queue: first in first out---");</w:t>
                      </w:r>
                    </w:p>
                  </w:txbxContent>
                </v:textbox>
                <w10:wrap type="none"/>
                <w10:anchorlock/>
              </v:shape>
            </w:pict>
          </mc:Fallback>
        </mc:AlternateContent>
      </w:r>
    </w:p>
    <w:p>
      <w:pPr>
        <w:spacing w:after="0" w:line="240" w:lineRule="auto"/>
        <w:rPr>
          <w:sz w:val="20"/>
        </w:rPr>
        <w:sectPr>
          <w:pgSz w:w="11900" w:h="16840"/>
          <w:pgMar w:top="1400" w:right="1680" w:bottom="1200" w:left="1680" w:header="704" w:footer="1016" w:gutter="0"/>
        </w:sectPr>
      </w:pPr>
    </w:p>
    <w:p>
      <w:pPr>
        <w:spacing w:before="11" w:line="240" w:lineRule="auto"/>
        <w:rPr>
          <w:b/>
          <w:sz w:val="2"/>
        </w:rPr>
      </w:pPr>
    </w:p>
    <w:p>
      <w:pPr>
        <w:spacing w:line="240" w:lineRule="auto"/>
        <w:ind w:left="543" w:right="0" w:firstLine="0"/>
        <w:rPr>
          <w:sz w:val="20"/>
        </w:rPr>
      </w:pPr>
      <w:r>
        <w:rPr>
          <w:sz w:val="20"/>
        </w:rPr>
        <mc:AlternateContent>
          <mc:Choice Requires="wps">
            <w:drawing>
              <wp:inline distT="0" distB="0" distL="114300" distR="114300">
                <wp:extent cx="4680585" cy="1793240"/>
                <wp:effectExtent l="5080" t="4445" r="19685" b="12065"/>
                <wp:docPr id="6" name="文本框 4"/>
                <wp:cNvGraphicFramePr/>
                <a:graphic xmlns:a="http://schemas.openxmlformats.org/drawingml/2006/main">
                  <a:graphicData uri="http://schemas.microsoft.com/office/word/2010/wordprocessingShape">
                    <wps:wsp>
                      <wps:cNvSpPr txBox="1"/>
                      <wps:spPr>
                        <a:xfrm>
                          <a:off x="0" y="0"/>
                          <a:ext cx="4680585" cy="1793240"/>
                        </a:xfrm>
                        <a:prstGeom prst="rect">
                          <a:avLst/>
                        </a:prstGeom>
                        <a:noFill/>
                        <a:ln w="6096" cap="flat" cmpd="sng">
                          <a:solidFill>
                            <a:srgbClr val="000000"/>
                          </a:solidFill>
                          <a:prstDash val="solid"/>
                          <a:miter/>
                          <a:headEnd type="none" w="med" len="med"/>
                          <a:tailEnd type="none" w="med" len="med"/>
                        </a:ln>
                      </wps:spPr>
                      <wps:txbx>
                        <w:txbxContent>
                          <w:p>
                            <w:pPr>
                              <w:spacing w:before="1"/>
                              <w:ind w:left="523" w:right="2881" w:hanging="144"/>
                              <w:jc w:val="left"/>
                              <w:rPr>
                                <w:sz w:val="16"/>
                              </w:rPr>
                            </w:pPr>
                            <w:r>
                              <w:rPr>
                                <w:sz w:val="16"/>
                              </w:rPr>
                              <w:t xml:space="preserve">while(queue.hasItems()) { </w:t>
                            </w:r>
                            <w:r>
                              <w:rPr>
                                <w:w w:val="95"/>
                                <w:sz w:val="16"/>
                              </w:rPr>
                              <w:t>System.out.println(queue.dequeue());</w:t>
                            </w:r>
                          </w:p>
                          <w:p>
                            <w:pPr>
                              <w:spacing w:before="0" w:line="187" w:lineRule="exact"/>
                              <w:ind w:left="379" w:right="0" w:firstLine="0"/>
                              <w:jc w:val="left"/>
                              <w:rPr>
                                <w:sz w:val="16"/>
                              </w:rPr>
                            </w:pPr>
                            <w:r>
                              <w:rPr>
                                <w:w w:val="99"/>
                                <w:sz w:val="16"/>
                              </w:rPr>
                              <w:t>}</w:t>
                            </w:r>
                          </w:p>
                          <w:p>
                            <w:pPr>
                              <w:spacing w:before="11" w:line="240" w:lineRule="auto"/>
                              <w:rPr>
                                <w:b/>
                                <w:sz w:val="15"/>
                              </w:rPr>
                            </w:pPr>
                          </w:p>
                          <w:p>
                            <w:pPr>
                              <w:spacing w:before="0"/>
                              <w:ind w:left="379" w:right="0" w:firstLine="0"/>
                              <w:jc w:val="left"/>
                              <w:rPr>
                                <w:sz w:val="16"/>
                              </w:rPr>
                            </w:pPr>
                            <w:r>
                              <w:rPr>
                                <w:sz w:val="16"/>
                              </w:rPr>
                              <w:t>// test stack implementation</w:t>
                            </w:r>
                          </w:p>
                          <w:p>
                            <w:pPr>
                              <w:spacing w:before="0" w:line="244" w:lineRule="auto"/>
                              <w:ind w:left="379" w:right="3793" w:firstLine="0"/>
                              <w:jc w:val="left"/>
                              <w:rPr>
                                <w:sz w:val="16"/>
                              </w:rPr>
                            </w:pPr>
                            <w:r>
                              <w:rPr>
                                <w:sz w:val="16"/>
                              </w:rPr>
                              <w:t>Stack&lt;Student&gt; stack = new</w:t>
                            </w:r>
                            <w:r>
                              <w:rPr>
                                <w:spacing w:val="-22"/>
                                <w:sz w:val="16"/>
                              </w:rPr>
                              <w:t xml:space="preserve"> </w:t>
                            </w:r>
                            <w:r>
                              <w:rPr>
                                <w:sz w:val="16"/>
                              </w:rPr>
                              <w:t>Stack&lt;Student&gt;(); stack.push(s1);</w:t>
                            </w:r>
                          </w:p>
                          <w:p>
                            <w:pPr>
                              <w:spacing w:before="0" w:line="240" w:lineRule="auto"/>
                              <w:ind w:left="379" w:right="5339" w:firstLine="0"/>
                              <w:jc w:val="left"/>
                              <w:rPr>
                                <w:sz w:val="16"/>
                              </w:rPr>
                            </w:pPr>
                            <w:r>
                              <w:rPr>
                                <w:w w:val="95"/>
                                <w:sz w:val="16"/>
                              </w:rPr>
                              <w:t>stack.push(s2); stack.push(s3);</w:t>
                            </w:r>
                          </w:p>
                          <w:p>
                            <w:pPr>
                              <w:spacing w:before="0"/>
                              <w:ind w:left="379" w:right="3653" w:firstLine="0"/>
                              <w:jc w:val="left"/>
                              <w:rPr>
                                <w:sz w:val="16"/>
                              </w:rPr>
                            </w:pPr>
                            <w:r>
                              <w:rPr>
                                <w:sz w:val="16"/>
                              </w:rPr>
                              <w:t>System.out.println("---Stack: last in first out---"); while(stack.hasItems()) {</w:t>
                            </w:r>
                          </w:p>
                          <w:p>
                            <w:pPr>
                              <w:spacing w:before="0" w:line="187" w:lineRule="exact"/>
                              <w:ind w:left="523" w:right="0" w:firstLine="0"/>
                              <w:jc w:val="left"/>
                              <w:rPr>
                                <w:sz w:val="16"/>
                              </w:rPr>
                            </w:pPr>
                            <w:r>
                              <w:rPr>
                                <w:sz w:val="16"/>
                              </w:rPr>
                              <w:t>System.out.println(stack.pop());</w:t>
                            </w:r>
                          </w:p>
                          <w:p>
                            <w:pPr>
                              <w:spacing w:before="0" w:line="187" w:lineRule="exact"/>
                              <w:ind w:left="379" w:right="0" w:firstLine="0"/>
                              <w:jc w:val="left"/>
                              <w:rPr>
                                <w:sz w:val="16"/>
                              </w:rPr>
                            </w:pPr>
                            <w:r>
                              <w:rPr>
                                <w:w w:val="99"/>
                                <w:sz w:val="16"/>
                              </w:rPr>
                              <w:t>}</w:t>
                            </w:r>
                          </w:p>
                          <w:p>
                            <w:pPr>
                              <w:spacing w:before="0"/>
                              <w:ind w:left="235" w:right="0" w:firstLine="0"/>
                              <w:jc w:val="left"/>
                              <w:rPr>
                                <w:sz w:val="16"/>
                              </w:rPr>
                            </w:pPr>
                            <w:r>
                              <w:rPr>
                                <w:w w:val="99"/>
                                <w:sz w:val="16"/>
                              </w:rPr>
                              <w:t>}</w:t>
                            </w:r>
                          </w:p>
                          <w:p>
                            <w:pPr>
                              <w:spacing w:before="0" w:line="186" w:lineRule="exact"/>
                              <w:ind w:left="100" w:right="0" w:firstLine="0"/>
                              <w:jc w:val="left"/>
                              <w:rPr>
                                <w:sz w:val="16"/>
                              </w:rPr>
                            </w:pPr>
                            <w:r>
                              <w:rPr>
                                <w:w w:val="99"/>
                                <w:sz w:val="16"/>
                              </w:rPr>
                              <w:t>}</w:t>
                            </w:r>
                          </w:p>
                        </w:txbxContent>
                      </wps:txbx>
                      <wps:bodyPr lIns="0" tIns="0" rIns="0" bIns="0" upright="1"/>
                    </wps:wsp>
                  </a:graphicData>
                </a:graphic>
              </wp:inline>
            </w:drawing>
          </mc:Choice>
          <mc:Fallback>
            <w:pict>
              <v:shape id="文本框 4" o:spid="_x0000_s1026" o:spt="202" type="#_x0000_t202" style="height:141.2pt;width:368.55pt;" filled="f" stroked="t" coordsize="21600,21600" o:gfxdata="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RLhxPtQAAAAFAQAADwAAAAAAAAABACAAAAAiAAAAZHJzL2Rvd25yZXYueG1s&#10;UEsBAhQAFAAAAAgAh07iQI21bUv8AQAA5AMAAA4AAAAAAAAAAQAgAAAAIwEAAGRycy9lMm9Eb2Mu&#10;eG1sUEsFBgAAAAAGAAYAWQEAAJEFAAAAAA==&#10;">
                <v:fill on="f" focussize="0,0"/>
                <v:stroke weight="0.48pt" color="#000000" joinstyle="miter"/>
                <v:imagedata o:title=""/>
                <o:lock v:ext="edit" aspectratio="f"/>
                <v:textbox inset="0mm,0mm,0mm,0mm">
                  <w:txbxContent>
                    <w:p>
                      <w:pPr>
                        <w:spacing w:before="1"/>
                        <w:ind w:left="523" w:right="2881" w:hanging="144"/>
                        <w:jc w:val="left"/>
                        <w:rPr>
                          <w:sz w:val="16"/>
                        </w:rPr>
                      </w:pPr>
                      <w:r>
                        <w:rPr>
                          <w:sz w:val="16"/>
                        </w:rPr>
                        <w:t xml:space="preserve">while(queue.hasItems()) { </w:t>
                      </w:r>
                      <w:r>
                        <w:rPr>
                          <w:w w:val="95"/>
                          <w:sz w:val="16"/>
                        </w:rPr>
                        <w:t>System.out.println(queue.dequeue());</w:t>
                      </w:r>
                    </w:p>
                    <w:p>
                      <w:pPr>
                        <w:spacing w:before="0" w:line="187" w:lineRule="exact"/>
                        <w:ind w:left="379" w:right="0" w:firstLine="0"/>
                        <w:jc w:val="left"/>
                        <w:rPr>
                          <w:sz w:val="16"/>
                        </w:rPr>
                      </w:pPr>
                      <w:r>
                        <w:rPr>
                          <w:w w:val="99"/>
                          <w:sz w:val="16"/>
                        </w:rPr>
                        <w:t>}</w:t>
                      </w:r>
                    </w:p>
                    <w:p>
                      <w:pPr>
                        <w:spacing w:before="11" w:line="240" w:lineRule="auto"/>
                        <w:rPr>
                          <w:b/>
                          <w:sz w:val="15"/>
                        </w:rPr>
                      </w:pPr>
                    </w:p>
                    <w:p>
                      <w:pPr>
                        <w:spacing w:before="0"/>
                        <w:ind w:left="379" w:right="0" w:firstLine="0"/>
                        <w:jc w:val="left"/>
                        <w:rPr>
                          <w:sz w:val="16"/>
                        </w:rPr>
                      </w:pPr>
                      <w:r>
                        <w:rPr>
                          <w:sz w:val="16"/>
                        </w:rPr>
                        <w:t>// test stack implementation</w:t>
                      </w:r>
                    </w:p>
                    <w:p>
                      <w:pPr>
                        <w:spacing w:before="0" w:line="244" w:lineRule="auto"/>
                        <w:ind w:left="379" w:right="3793" w:firstLine="0"/>
                        <w:jc w:val="left"/>
                        <w:rPr>
                          <w:sz w:val="16"/>
                        </w:rPr>
                      </w:pPr>
                      <w:r>
                        <w:rPr>
                          <w:sz w:val="16"/>
                        </w:rPr>
                        <w:t>Stack&lt;Student&gt; stack = new</w:t>
                      </w:r>
                      <w:r>
                        <w:rPr>
                          <w:spacing w:val="-22"/>
                          <w:sz w:val="16"/>
                        </w:rPr>
                        <w:t xml:space="preserve"> </w:t>
                      </w:r>
                      <w:r>
                        <w:rPr>
                          <w:sz w:val="16"/>
                        </w:rPr>
                        <w:t>Stack&lt;Student&gt;(); stack.push(s1);</w:t>
                      </w:r>
                    </w:p>
                    <w:p>
                      <w:pPr>
                        <w:spacing w:before="0" w:line="240" w:lineRule="auto"/>
                        <w:ind w:left="379" w:right="5339" w:firstLine="0"/>
                        <w:jc w:val="left"/>
                        <w:rPr>
                          <w:sz w:val="16"/>
                        </w:rPr>
                      </w:pPr>
                      <w:r>
                        <w:rPr>
                          <w:w w:val="95"/>
                          <w:sz w:val="16"/>
                        </w:rPr>
                        <w:t>stack.push(s2); stack.push(s3);</w:t>
                      </w:r>
                    </w:p>
                    <w:p>
                      <w:pPr>
                        <w:spacing w:before="0"/>
                        <w:ind w:left="379" w:right="3653" w:firstLine="0"/>
                        <w:jc w:val="left"/>
                        <w:rPr>
                          <w:sz w:val="16"/>
                        </w:rPr>
                      </w:pPr>
                      <w:r>
                        <w:rPr>
                          <w:sz w:val="16"/>
                        </w:rPr>
                        <w:t>System.out.println("---Stack: last in first out---"); while(stack.hasItems()) {</w:t>
                      </w:r>
                    </w:p>
                    <w:p>
                      <w:pPr>
                        <w:spacing w:before="0" w:line="187" w:lineRule="exact"/>
                        <w:ind w:left="523" w:right="0" w:firstLine="0"/>
                        <w:jc w:val="left"/>
                        <w:rPr>
                          <w:sz w:val="16"/>
                        </w:rPr>
                      </w:pPr>
                      <w:r>
                        <w:rPr>
                          <w:sz w:val="16"/>
                        </w:rPr>
                        <w:t>System.out.println(stack.pop());</w:t>
                      </w:r>
                    </w:p>
                    <w:p>
                      <w:pPr>
                        <w:spacing w:before="0" w:line="187" w:lineRule="exact"/>
                        <w:ind w:left="379" w:right="0" w:firstLine="0"/>
                        <w:jc w:val="left"/>
                        <w:rPr>
                          <w:sz w:val="16"/>
                        </w:rPr>
                      </w:pPr>
                      <w:r>
                        <w:rPr>
                          <w:w w:val="99"/>
                          <w:sz w:val="16"/>
                        </w:rPr>
                        <w:t>}</w:t>
                      </w:r>
                    </w:p>
                    <w:p>
                      <w:pPr>
                        <w:spacing w:before="0"/>
                        <w:ind w:left="235" w:right="0" w:firstLine="0"/>
                        <w:jc w:val="left"/>
                        <w:rPr>
                          <w:sz w:val="16"/>
                        </w:rPr>
                      </w:pPr>
                      <w:r>
                        <w:rPr>
                          <w:w w:val="99"/>
                          <w:sz w:val="16"/>
                        </w:rPr>
                        <w:t>}</w:t>
                      </w:r>
                    </w:p>
                    <w:p>
                      <w:pPr>
                        <w:spacing w:before="0" w:line="186" w:lineRule="exact"/>
                        <w:ind w:left="100" w:right="0" w:firstLine="0"/>
                        <w:jc w:val="left"/>
                        <w:rPr>
                          <w:sz w:val="16"/>
                        </w:rPr>
                      </w:pPr>
                      <w:r>
                        <w:rPr>
                          <w:w w:val="99"/>
                          <w:sz w:val="16"/>
                        </w:rPr>
                        <w:t>}</w:t>
                      </w:r>
                    </w:p>
                  </w:txbxContent>
                </v:textbox>
                <w10:wrap type="none"/>
                <w10:anchorlock/>
              </v:shape>
            </w:pict>
          </mc:Fallback>
        </mc:AlternateContent>
      </w:r>
    </w:p>
    <w:p>
      <w:pPr>
        <w:spacing w:before="0" w:line="240" w:lineRule="auto"/>
        <w:rPr>
          <w:b/>
          <w:sz w:val="20"/>
        </w:rPr>
      </w:pPr>
    </w:p>
    <w:p>
      <w:pPr>
        <w:spacing w:before="3" w:line="240" w:lineRule="auto"/>
        <w:rPr>
          <w:b/>
          <w:sz w:val="17"/>
        </w:rPr>
      </w:pPr>
    </w:p>
    <w:p>
      <w:pPr>
        <w:spacing w:before="100"/>
        <w:ind w:left="120" w:right="0" w:firstLine="0"/>
        <w:jc w:val="left"/>
        <w:rPr>
          <w:sz w:val="24"/>
        </w:rPr>
      </w:pPr>
      <w:r>
        <w:rPr>
          <w:sz w:val="24"/>
        </w:rPr>
        <w:t>Expected output:</w:t>
      </w:r>
    </w:p>
    <w:p>
      <w:pPr>
        <w:pStyle w:val="3"/>
        <w:spacing w:before="6"/>
        <w:ind w:left="120" w:right="3191"/>
        <w:rPr>
          <w:rFonts w:ascii="Courier New"/>
        </w:rPr>
      </w:pPr>
      <w:r>
        <w:rPr>
          <w:rFonts w:ascii="Courier New"/>
        </w:rPr>
        <w:t>---Queue: first in first out--- Harry Potter, MALE</w:t>
      </w:r>
    </w:p>
    <w:p>
      <w:pPr>
        <w:pStyle w:val="3"/>
        <w:ind w:left="120" w:right="4239"/>
        <w:rPr>
          <w:rFonts w:ascii="Courier New"/>
        </w:rPr>
      </w:pPr>
      <w:r>
        <w:rPr>
          <w:rFonts w:ascii="Courier New"/>
        </w:rPr>
        <w:t>Ron Weasley, MALE Hermione Granger,</w:t>
      </w:r>
      <w:r>
        <w:rPr>
          <w:rFonts w:ascii="Courier New"/>
          <w:spacing w:val="-22"/>
        </w:rPr>
        <w:t xml:space="preserve"> </w:t>
      </w:r>
      <w:r>
        <w:rPr>
          <w:rFonts w:ascii="Courier New"/>
        </w:rPr>
        <w:t>FEMALE</w:t>
      </w:r>
    </w:p>
    <w:p>
      <w:pPr>
        <w:pStyle w:val="3"/>
        <w:spacing w:before="4"/>
        <w:ind w:left="120" w:right="3359"/>
        <w:rPr>
          <w:rFonts w:ascii="Courier New"/>
        </w:rPr>
      </w:pPr>
      <w:r>
        <w:rPr>
          <w:rFonts w:ascii="Courier New"/>
        </w:rPr>
        <w:t>---Stack: last in first out--- Hermione Granger,</w:t>
      </w:r>
      <w:r>
        <w:rPr>
          <w:rFonts w:ascii="Courier New"/>
          <w:spacing w:val="-4"/>
        </w:rPr>
        <w:t xml:space="preserve"> </w:t>
      </w:r>
      <w:r>
        <w:rPr>
          <w:rFonts w:ascii="Courier New"/>
        </w:rPr>
        <w:t>FEMALE</w:t>
      </w:r>
    </w:p>
    <w:p>
      <w:pPr>
        <w:pStyle w:val="3"/>
        <w:ind w:left="120" w:right="5375"/>
        <w:rPr>
          <w:rFonts w:ascii="Courier New"/>
        </w:rPr>
      </w:pPr>
      <w:r>
        <w:rPr>
          <w:rFonts w:ascii="Courier New"/>
        </w:rPr>
        <w:t>Ron Weasley, MALE Harry Potter, MALE</w:t>
      </w:r>
    </w:p>
    <w:p>
      <w:pPr>
        <w:pStyle w:val="3"/>
        <w:rPr>
          <w:rFonts w:ascii="Courier New"/>
          <w:sz w:val="32"/>
        </w:rPr>
      </w:pPr>
    </w:p>
    <w:p>
      <w:pPr>
        <w:spacing w:before="189" w:after="4"/>
        <w:ind w:left="120" w:right="0" w:firstLine="0"/>
        <w:jc w:val="left"/>
        <w:rPr>
          <w:b/>
          <w:sz w:val="24"/>
        </w:rPr>
      </w:pPr>
      <w:r>
        <w:rPr>
          <w:b/>
          <w:sz w:val="24"/>
        </w:rPr>
        <w:t>To ease your task, the template code for Stack.java is given to you:</w:t>
      </w:r>
    </w:p>
    <w:p>
      <w:pPr>
        <w:spacing w:line="240" w:lineRule="auto"/>
        <w:ind w:left="543" w:right="0" w:firstLine="0"/>
        <w:rPr>
          <w:sz w:val="20"/>
        </w:rPr>
      </w:pPr>
      <w:r>
        <w:rPr>
          <w:sz w:val="20"/>
        </w:rPr>
        <mc:AlternateContent>
          <mc:Choice Requires="wps">
            <w:drawing>
              <wp:inline distT="0" distB="0" distL="114300" distR="114300">
                <wp:extent cx="4680585" cy="2030730"/>
                <wp:effectExtent l="5080" t="4445" r="19685" b="22225"/>
                <wp:docPr id="8" name="文本框 5"/>
                <wp:cNvGraphicFramePr/>
                <a:graphic xmlns:a="http://schemas.openxmlformats.org/drawingml/2006/main">
                  <a:graphicData uri="http://schemas.microsoft.com/office/word/2010/wordprocessingShape">
                    <wps:wsp>
                      <wps:cNvSpPr txBox="1"/>
                      <wps:spPr>
                        <a:xfrm>
                          <a:off x="0" y="0"/>
                          <a:ext cx="4680585" cy="2030730"/>
                        </a:xfrm>
                        <a:prstGeom prst="rect">
                          <a:avLst/>
                        </a:prstGeom>
                        <a:noFill/>
                        <a:ln w="6096" cap="flat" cmpd="sng">
                          <a:solidFill>
                            <a:srgbClr val="000000"/>
                          </a:solidFill>
                          <a:prstDash val="solid"/>
                          <a:miter/>
                          <a:headEnd type="none" w="med" len="med"/>
                          <a:tailEnd type="none" w="med" len="med"/>
                        </a:ln>
                      </wps:spPr>
                      <wps:txbx>
                        <w:txbxContent>
                          <w:p>
                            <w:pPr>
                              <w:spacing w:before="1"/>
                              <w:ind w:left="100" w:right="0" w:firstLine="0"/>
                              <w:jc w:val="left"/>
                              <w:rPr>
                                <w:sz w:val="16"/>
                              </w:rPr>
                            </w:pPr>
                            <w:r>
                              <w:rPr>
                                <w:sz w:val="16"/>
                              </w:rPr>
                              <w:t>import java.util.ArrayList;</w:t>
                            </w:r>
                          </w:p>
                          <w:p>
                            <w:pPr>
                              <w:spacing w:before="11" w:line="240" w:lineRule="auto"/>
                              <w:rPr>
                                <w:b/>
                                <w:sz w:val="15"/>
                              </w:rPr>
                            </w:pPr>
                          </w:p>
                          <w:p>
                            <w:pPr>
                              <w:spacing w:before="0"/>
                              <w:ind w:left="100" w:right="0" w:firstLine="0"/>
                              <w:jc w:val="left"/>
                              <w:rPr>
                                <w:sz w:val="16"/>
                              </w:rPr>
                            </w:pPr>
                            <w:r>
                              <w:rPr>
                                <w:sz w:val="16"/>
                              </w:rPr>
                              <w:t>public class Stack&lt;E&gt; {</w:t>
                            </w:r>
                          </w:p>
                          <w:p>
                            <w:pPr>
                              <w:spacing w:before="0"/>
                              <w:ind w:left="239" w:right="0" w:firstLine="0"/>
                              <w:jc w:val="left"/>
                              <w:rPr>
                                <w:sz w:val="16"/>
                              </w:rPr>
                            </w:pPr>
                            <w:r>
                              <w:rPr>
                                <w:sz w:val="16"/>
                              </w:rPr>
                              <w:t>private ArrayList&lt;E&gt; items = new ArrayList&lt;E&gt;();</w:t>
                            </w:r>
                          </w:p>
                          <w:p>
                            <w:pPr>
                              <w:spacing w:before="11" w:line="240" w:lineRule="auto"/>
                              <w:rPr>
                                <w:b/>
                                <w:sz w:val="15"/>
                              </w:rPr>
                            </w:pPr>
                          </w:p>
                          <w:p>
                            <w:pPr>
                              <w:spacing w:before="0" w:line="187" w:lineRule="exact"/>
                              <w:ind w:left="121" w:right="5222" w:firstLine="0"/>
                              <w:jc w:val="center"/>
                              <w:rPr>
                                <w:sz w:val="16"/>
                              </w:rPr>
                            </w:pPr>
                            <w:r>
                              <w:rPr>
                                <w:sz w:val="16"/>
                              </w:rPr>
                              <w:t>public void push(E item) {</w:t>
                            </w:r>
                          </w:p>
                          <w:p>
                            <w:pPr>
                              <w:spacing w:before="0" w:line="187" w:lineRule="exact"/>
                              <w:ind w:left="217" w:right="5220" w:firstLine="0"/>
                              <w:jc w:val="center"/>
                              <w:rPr>
                                <w:sz w:val="16"/>
                              </w:rPr>
                            </w:pPr>
                            <w:r>
                              <w:rPr>
                                <w:sz w:val="16"/>
                              </w:rPr>
                              <w:t>// fill in your code here</w:t>
                            </w:r>
                          </w:p>
                          <w:p>
                            <w:pPr>
                              <w:spacing w:before="0"/>
                              <w:ind w:left="0" w:right="6827" w:firstLine="0"/>
                              <w:jc w:val="center"/>
                              <w:rPr>
                                <w:sz w:val="16"/>
                              </w:rPr>
                            </w:pPr>
                            <w:r>
                              <w:rPr>
                                <w:w w:val="99"/>
                                <w:sz w:val="16"/>
                              </w:rPr>
                              <w:t>}</w:t>
                            </w:r>
                          </w:p>
                          <w:p>
                            <w:pPr>
                              <w:spacing w:before="11" w:line="240" w:lineRule="auto"/>
                              <w:rPr>
                                <w:b/>
                                <w:sz w:val="15"/>
                              </w:rPr>
                            </w:pPr>
                          </w:p>
                          <w:p>
                            <w:pPr>
                              <w:spacing w:before="0"/>
                              <w:ind w:left="239" w:right="0" w:firstLine="0"/>
                              <w:jc w:val="left"/>
                              <w:rPr>
                                <w:sz w:val="16"/>
                              </w:rPr>
                            </w:pPr>
                            <w:r>
                              <w:rPr>
                                <w:sz w:val="16"/>
                              </w:rPr>
                              <w:t>public E pop() {</w:t>
                            </w:r>
                          </w:p>
                          <w:p>
                            <w:pPr>
                              <w:spacing w:before="4" w:line="187" w:lineRule="exact"/>
                              <w:ind w:left="412" w:right="0" w:firstLine="0"/>
                              <w:jc w:val="left"/>
                              <w:rPr>
                                <w:sz w:val="16"/>
                              </w:rPr>
                            </w:pPr>
                            <w:r>
                              <w:rPr>
                                <w:sz w:val="16"/>
                              </w:rPr>
                              <w:t>// fill in your code here</w:t>
                            </w:r>
                          </w:p>
                          <w:p>
                            <w:pPr>
                              <w:spacing w:before="0"/>
                              <w:ind w:left="259" w:right="0" w:firstLine="0"/>
                              <w:jc w:val="left"/>
                              <w:rPr>
                                <w:sz w:val="16"/>
                              </w:rPr>
                            </w:pPr>
                            <w:r>
                              <w:rPr>
                                <w:w w:val="99"/>
                                <w:sz w:val="16"/>
                              </w:rPr>
                              <w:t>}</w:t>
                            </w:r>
                          </w:p>
                          <w:p>
                            <w:pPr>
                              <w:spacing w:before="0" w:line="240" w:lineRule="auto"/>
                              <w:rPr>
                                <w:b/>
                                <w:sz w:val="16"/>
                              </w:rPr>
                            </w:pPr>
                          </w:p>
                          <w:p>
                            <w:pPr>
                              <w:spacing w:before="0" w:line="187" w:lineRule="exact"/>
                              <w:ind w:left="217" w:right="5222" w:firstLine="0"/>
                              <w:jc w:val="center"/>
                              <w:rPr>
                                <w:sz w:val="16"/>
                              </w:rPr>
                            </w:pPr>
                            <w:r>
                              <w:rPr>
                                <w:sz w:val="16"/>
                              </w:rPr>
                              <w:t>public boolean hasItems() {</w:t>
                            </w:r>
                          </w:p>
                          <w:p>
                            <w:pPr>
                              <w:spacing w:before="0" w:line="187" w:lineRule="exact"/>
                              <w:ind w:left="217" w:right="5153" w:firstLine="0"/>
                              <w:jc w:val="center"/>
                              <w:rPr>
                                <w:sz w:val="16"/>
                              </w:rPr>
                            </w:pPr>
                            <w:r>
                              <w:rPr>
                                <w:sz w:val="16"/>
                              </w:rPr>
                              <w:t>// fill in your code here</w:t>
                            </w:r>
                          </w:p>
                          <w:p>
                            <w:pPr>
                              <w:spacing w:before="0" w:line="187" w:lineRule="exact"/>
                              <w:ind w:left="0" w:right="6827" w:firstLine="0"/>
                              <w:jc w:val="center"/>
                              <w:rPr>
                                <w:sz w:val="16"/>
                              </w:rPr>
                            </w:pPr>
                            <w:r>
                              <w:rPr>
                                <w:w w:val="99"/>
                                <w:sz w:val="16"/>
                              </w:rPr>
                              <w:t>}</w:t>
                            </w:r>
                          </w:p>
                          <w:p>
                            <w:pPr>
                              <w:spacing w:before="0" w:line="185" w:lineRule="exact"/>
                              <w:ind w:left="0" w:right="7096" w:firstLine="0"/>
                              <w:jc w:val="center"/>
                              <w:rPr>
                                <w:sz w:val="16"/>
                              </w:rPr>
                            </w:pPr>
                            <w:r>
                              <w:rPr>
                                <w:w w:val="99"/>
                                <w:sz w:val="16"/>
                              </w:rPr>
                              <w:t>}</w:t>
                            </w:r>
                          </w:p>
                        </w:txbxContent>
                      </wps:txbx>
                      <wps:bodyPr lIns="0" tIns="0" rIns="0" bIns="0" upright="1"/>
                    </wps:wsp>
                  </a:graphicData>
                </a:graphic>
              </wp:inline>
            </w:drawing>
          </mc:Choice>
          <mc:Fallback>
            <w:pict>
              <v:shape id="文本框 5" o:spid="_x0000_s1026" o:spt="202" type="#_x0000_t202" style="height:159.9pt;width:368.55pt;" filled="f" stroked="t" coordsize="21600,21600" o:gfxdata="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z3cpB1AAAAAUBAAAPAAAAAAAAAAEAIAAAACIAAABkcnMvZG93bnJldi54bWxQ&#10;SwECFAAUAAAACACHTuJAYTmX2vsBAADkAwAADgAAAAAAAAABACAAAAAjAQAAZHJzL2Uyb0RvYy54&#10;bWxQSwUGAAAAAAYABgBZAQAAkAUAAAAA&#10;">
                <v:fill on="f" focussize="0,0"/>
                <v:stroke weight="0.48pt" color="#000000" joinstyle="miter"/>
                <v:imagedata o:title=""/>
                <o:lock v:ext="edit" aspectratio="f"/>
                <v:textbox inset="0mm,0mm,0mm,0mm">
                  <w:txbxContent>
                    <w:p>
                      <w:pPr>
                        <w:spacing w:before="1"/>
                        <w:ind w:left="100" w:right="0" w:firstLine="0"/>
                        <w:jc w:val="left"/>
                        <w:rPr>
                          <w:sz w:val="16"/>
                        </w:rPr>
                      </w:pPr>
                      <w:r>
                        <w:rPr>
                          <w:sz w:val="16"/>
                        </w:rPr>
                        <w:t>import java.util.ArrayList;</w:t>
                      </w:r>
                    </w:p>
                    <w:p>
                      <w:pPr>
                        <w:spacing w:before="11" w:line="240" w:lineRule="auto"/>
                        <w:rPr>
                          <w:b/>
                          <w:sz w:val="15"/>
                        </w:rPr>
                      </w:pPr>
                    </w:p>
                    <w:p>
                      <w:pPr>
                        <w:spacing w:before="0"/>
                        <w:ind w:left="100" w:right="0" w:firstLine="0"/>
                        <w:jc w:val="left"/>
                        <w:rPr>
                          <w:sz w:val="16"/>
                        </w:rPr>
                      </w:pPr>
                      <w:r>
                        <w:rPr>
                          <w:sz w:val="16"/>
                        </w:rPr>
                        <w:t>public class Stack&lt;E&gt; {</w:t>
                      </w:r>
                    </w:p>
                    <w:p>
                      <w:pPr>
                        <w:spacing w:before="0"/>
                        <w:ind w:left="239" w:right="0" w:firstLine="0"/>
                        <w:jc w:val="left"/>
                        <w:rPr>
                          <w:sz w:val="16"/>
                        </w:rPr>
                      </w:pPr>
                      <w:r>
                        <w:rPr>
                          <w:sz w:val="16"/>
                        </w:rPr>
                        <w:t>private ArrayList&lt;E&gt; items = new ArrayList&lt;E&gt;();</w:t>
                      </w:r>
                    </w:p>
                    <w:p>
                      <w:pPr>
                        <w:spacing w:before="11" w:line="240" w:lineRule="auto"/>
                        <w:rPr>
                          <w:b/>
                          <w:sz w:val="15"/>
                        </w:rPr>
                      </w:pPr>
                    </w:p>
                    <w:p>
                      <w:pPr>
                        <w:spacing w:before="0" w:line="187" w:lineRule="exact"/>
                        <w:ind w:left="121" w:right="5222" w:firstLine="0"/>
                        <w:jc w:val="center"/>
                        <w:rPr>
                          <w:sz w:val="16"/>
                        </w:rPr>
                      </w:pPr>
                      <w:r>
                        <w:rPr>
                          <w:sz w:val="16"/>
                        </w:rPr>
                        <w:t>public void push(E item) {</w:t>
                      </w:r>
                    </w:p>
                    <w:p>
                      <w:pPr>
                        <w:spacing w:before="0" w:line="187" w:lineRule="exact"/>
                        <w:ind w:left="217" w:right="5220" w:firstLine="0"/>
                        <w:jc w:val="center"/>
                        <w:rPr>
                          <w:sz w:val="16"/>
                        </w:rPr>
                      </w:pPr>
                      <w:r>
                        <w:rPr>
                          <w:sz w:val="16"/>
                        </w:rPr>
                        <w:t>// fill in your code here</w:t>
                      </w:r>
                    </w:p>
                    <w:p>
                      <w:pPr>
                        <w:spacing w:before="0"/>
                        <w:ind w:left="0" w:right="6827" w:firstLine="0"/>
                        <w:jc w:val="center"/>
                        <w:rPr>
                          <w:sz w:val="16"/>
                        </w:rPr>
                      </w:pPr>
                      <w:r>
                        <w:rPr>
                          <w:w w:val="99"/>
                          <w:sz w:val="16"/>
                        </w:rPr>
                        <w:t>}</w:t>
                      </w:r>
                    </w:p>
                    <w:p>
                      <w:pPr>
                        <w:spacing w:before="11" w:line="240" w:lineRule="auto"/>
                        <w:rPr>
                          <w:b/>
                          <w:sz w:val="15"/>
                        </w:rPr>
                      </w:pPr>
                    </w:p>
                    <w:p>
                      <w:pPr>
                        <w:spacing w:before="0"/>
                        <w:ind w:left="239" w:right="0" w:firstLine="0"/>
                        <w:jc w:val="left"/>
                        <w:rPr>
                          <w:sz w:val="16"/>
                        </w:rPr>
                      </w:pPr>
                      <w:r>
                        <w:rPr>
                          <w:sz w:val="16"/>
                        </w:rPr>
                        <w:t>public E pop() {</w:t>
                      </w:r>
                    </w:p>
                    <w:p>
                      <w:pPr>
                        <w:spacing w:before="4" w:line="187" w:lineRule="exact"/>
                        <w:ind w:left="412" w:right="0" w:firstLine="0"/>
                        <w:jc w:val="left"/>
                        <w:rPr>
                          <w:sz w:val="16"/>
                        </w:rPr>
                      </w:pPr>
                      <w:r>
                        <w:rPr>
                          <w:sz w:val="16"/>
                        </w:rPr>
                        <w:t>// fill in your code here</w:t>
                      </w:r>
                    </w:p>
                    <w:p>
                      <w:pPr>
                        <w:spacing w:before="0"/>
                        <w:ind w:left="259" w:right="0" w:firstLine="0"/>
                        <w:jc w:val="left"/>
                        <w:rPr>
                          <w:sz w:val="16"/>
                        </w:rPr>
                      </w:pPr>
                      <w:r>
                        <w:rPr>
                          <w:w w:val="99"/>
                          <w:sz w:val="16"/>
                        </w:rPr>
                        <w:t>}</w:t>
                      </w:r>
                    </w:p>
                    <w:p>
                      <w:pPr>
                        <w:spacing w:before="0" w:line="240" w:lineRule="auto"/>
                        <w:rPr>
                          <w:b/>
                          <w:sz w:val="16"/>
                        </w:rPr>
                      </w:pPr>
                    </w:p>
                    <w:p>
                      <w:pPr>
                        <w:spacing w:before="0" w:line="187" w:lineRule="exact"/>
                        <w:ind w:left="217" w:right="5222" w:firstLine="0"/>
                        <w:jc w:val="center"/>
                        <w:rPr>
                          <w:sz w:val="16"/>
                        </w:rPr>
                      </w:pPr>
                      <w:r>
                        <w:rPr>
                          <w:sz w:val="16"/>
                        </w:rPr>
                        <w:t>public boolean hasItems() {</w:t>
                      </w:r>
                    </w:p>
                    <w:p>
                      <w:pPr>
                        <w:spacing w:before="0" w:line="187" w:lineRule="exact"/>
                        <w:ind w:left="217" w:right="5153" w:firstLine="0"/>
                        <w:jc w:val="center"/>
                        <w:rPr>
                          <w:sz w:val="16"/>
                        </w:rPr>
                      </w:pPr>
                      <w:r>
                        <w:rPr>
                          <w:sz w:val="16"/>
                        </w:rPr>
                        <w:t>// fill in your code here</w:t>
                      </w:r>
                    </w:p>
                    <w:p>
                      <w:pPr>
                        <w:spacing w:before="0" w:line="187" w:lineRule="exact"/>
                        <w:ind w:left="0" w:right="6827" w:firstLine="0"/>
                        <w:jc w:val="center"/>
                        <w:rPr>
                          <w:sz w:val="16"/>
                        </w:rPr>
                      </w:pPr>
                      <w:r>
                        <w:rPr>
                          <w:w w:val="99"/>
                          <w:sz w:val="16"/>
                        </w:rPr>
                        <w:t>}</w:t>
                      </w:r>
                    </w:p>
                    <w:p>
                      <w:pPr>
                        <w:spacing w:before="0" w:line="185" w:lineRule="exact"/>
                        <w:ind w:left="0" w:right="7096" w:firstLine="0"/>
                        <w:jc w:val="center"/>
                        <w:rPr>
                          <w:sz w:val="16"/>
                        </w:rPr>
                      </w:pPr>
                      <w:r>
                        <w:rPr>
                          <w:w w:val="99"/>
                          <w:sz w:val="16"/>
                        </w:rPr>
                        <w:t>}</w:t>
                      </w:r>
                    </w:p>
                  </w:txbxContent>
                </v:textbox>
                <w10:wrap type="none"/>
                <w10:anchorlock/>
              </v:shape>
            </w:pict>
          </mc:Fallback>
        </mc:AlternateContent>
      </w:r>
    </w:p>
    <w:p>
      <w:pPr>
        <w:spacing w:before="0" w:line="240" w:lineRule="auto"/>
        <w:rPr>
          <w:b/>
          <w:sz w:val="20"/>
        </w:rPr>
      </w:pPr>
    </w:p>
    <w:p>
      <w:pPr>
        <w:spacing w:before="0" w:line="240" w:lineRule="auto"/>
        <w:rPr>
          <w:b/>
          <w:sz w:val="20"/>
        </w:rPr>
      </w:pPr>
    </w:p>
    <w:p>
      <w:pPr>
        <w:spacing w:before="11" w:line="240" w:lineRule="auto"/>
        <w:rPr>
          <w:b/>
          <w:sz w:val="20"/>
        </w:rPr>
      </w:pPr>
    </w:p>
    <w:p>
      <w:pPr>
        <w:pStyle w:val="7"/>
        <w:numPr>
          <w:ilvl w:val="0"/>
          <w:numId w:val="2"/>
        </w:numPr>
        <w:tabs>
          <w:tab w:val="left" w:pos="481"/>
        </w:tabs>
        <w:spacing w:before="100" w:after="0" w:line="240" w:lineRule="auto"/>
        <w:ind w:left="481" w:right="0" w:hanging="361"/>
        <w:jc w:val="left"/>
        <w:rPr>
          <w:rFonts w:ascii="Cambria"/>
          <w:b/>
          <w:sz w:val="24"/>
        </w:rPr>
      </w:pPr>
      <w:r>
        <w:rPr>
          <w:rFonts w:ascii="Cambria"/>
          <w:b/>
          <w:sz w:val="24"/>
        </w:rPr>
        <w:t>Recursion</w:t>
      </w:r>
    </w:p>
    <w:p>
      <w:pPr>
        <w:spacing w:before="11" w:line="240" w:lineRule="auto"/>
        <w:rPr>
          <w:b/>
          <w:sz w:val="23"/>
        </w:rPr>
      </w:pPr>
    </w:p>
    <w:p>
      <w:pPr>
        <w:spacing w:before="0" w:line="240" w:lineRule="auto"/>
        <w:ind w:left="120" w:right="136" w:firstLine="0"/>
        <w:jc w:val="left"/>
        <w:rPr>
          <w:sz w:val="24"/>
        </w:rPr>
      </w:pPr>
      <w:r>
        <w:drawing>
          <wp:anchor distT="0" distB="0" distL="0" distR="0" simplePos="0" relativeHeight="1024" behindDoc="0" locked="0" layoutInCell="1" allowOverlap="1">
            <wp:simplePos x="0" y="0"/>
            <wp:positionH relativeFrom="page">
              <wp:posOffset>1189990</wp:posOffset>
            </wp:positionH>
            <wp:positionV relativeFrom="paragraph">
              <wp:posOffset>911860</wp:posOffset>
            </wp:positionV>
            <wp:extent cx="1929765" cy="4711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1929628" cy="471487"/>
                    </a:xfrm>
                    <a:prstGeom prst="rect">
                      <a:avLst/>
                    </a:prstGeom>
                  </pic:spPr>
                </pic:pic>
              </a:graphicData>
            </a:graphic>
          </wp:anchor>
        </w:drawing>
      </w:r>
      <w:r>
        <w:rPr>
          <w:sz w:val="24"/>
        </w:rPr>
        <w:t>I</w:t>
      </w:r>
      <w:r>
        <w:fldChar w:fldCharType="begin"/>
      </w:r>
      <w:r>
        <w:instrText xml:space="preserve"> HYPERLINK "https://en.wikipedia.org/wiki/Linear_algebra" \h </w:instrText>
      </w:r>
      <w:r>
        <w:fldChar w:fldCharType="separate"/>
      </w:r>
      <w:r>
        <w:rPr>
          <w:sz w:val="24"/>
        </w:rPr>
        <w:t xml:space="preserve">n linear algebra, </w:t>
      </w:r>
      <w:r>
        <w:rPr>
          <w:sz w:val="24"/>
        </w:rPr>
        <w:fldChar w:fldCharType="end"/>
      </w:r>
      <w:r>
        <w:rPr>
          <w:sz w:val="24"/>
        </w:rPr>
        <w:t xml:space="preserve">the </w:t>
      </w:r>
      <w:r>
        <w:rPr>
          <w:b/>
          <w:sz w:val="24"/>
        </w:rPr>
        <w:t xml:space="preserve">determinant </w:t>
      </w:r>
      <w:r>
        <w:rPr>
          <w:sz w:val="24"/>
        </w:rPr>
        <w:t xml:space="preserve">is a scalar value that can be computed from the elements of a </w:t>
      </w:r>
      <w:r>
        <w:fldChar w:fldCharType="begin"/>
      </w:r>
      <w:r>
        <w:instrText xml:space="preserve"> HYPERLINK "https://en.wikipedia.org/wiki/Square_matrix" \h </w:instrText>
      </w:r>
      <w:r>
        <w:fldChar w:fldCharType="separate"/>
      </w:r>
      <w:r>
        <w:rPr>
          <w:sz w:val="24"/>
        </w:rPr>
        <w:t xml:space="preserve">square matrix </w:t>
      </w:r>
      <w:r>
        <w:rPr>
          <w:sz w:val="24"/>
        </w:rPr>
        <w:fldChar w:fldCharType="end"/>
      </w:r>
      <w:r>
        <w:rPr>
          <w:sz w:val="24"/>
        </w:rPr>
        <w:t xml:space="preserve">and encodes certain properties of the </w:t>
      </w:r>
      <w:r>
        <w:fldChar w:fldCharType="begin"/>
      </w:r>
      <w:r>
        <w:instrText xml:space="preserve"> HYPERLINK "https://en.wikipedia.org/wiki/Linear_map" \h </w:instrText>
      </w:r>
      <w:r>
        <w:fldChar w:fldCharType="separate"/>
      </w:r>
      <w:r>
        <w:rPr>
          <w:sz w:val="24"/>
        </w:rPr>
        <w:t>linear</w:t>
      </w:r>
      <w:r>
        <w:rPr>
          <w:sz w:val="24"/>
        </w:rPr>
        <w:fldChar w:fldCharType="end"/>
      </w:r>
      <w:r>
        <w:rPr>
          <w:sz w:val="24"/>
        </w:rPr>
        <w:t xml:space="preserve"> </w:t>
      </w:r>
      <w:r>
        <w:fldChar w:fldCharType="begin"/>
      </w:r>
      <w:r>
        <w:instrText xml:space="preserve"> HYPERLINK "https://en.wikipedia.org/wiki/Linear_map" \h </w:instrText>
      </w:r>
      <w:r>
        <w:fldChar w:fldCharType="separate"/>
      </w:r>
      <w:r>
        <w:rPr>
          <w:sz w:val="24"/>
        </w:rPr>
        <w:t xml:space="preserve">transformation </w:t>
      </w:r>
      <w:r>
        <w:rPr>
          <w:sz w:val="24"/>
        </w:rPr>
        <w:fldChar w:fldCharType="end"/>
      </w:r>
      <w:r>
        <w:rPr>
          <w:sz w:val="24"/>
        </w:rPr>
        <w:t xml:space="preserve">described by the matrix. The determinant of a matrix </w:t>
      </w:r>
      <w:r>
        <w:rPr>
          <w:i/>
          <w:sz w:val="24"/>
        </w:rPr>
        <w:t xml:space="preserve">A </w:t>
      </w:r>
      <w:r>
        <w:rPr>
          <w:sz w:val="24"/>
        </w:rPr>
        <w:t>is denoted det(</w:t>
      </w:r>
      <w:r>
        <w:rPr>
          <w:i/>
          <w:sz w:val="24"/>
        </w:rPr>
        <w:t>A</w:t>
      </w:r>
      <w:r>
        <w:rPr>
          <w:sz w:val="24"/>
        </w:rPr>
        <w:t xml:space="preserve">), det </w:t>
      </w:r>
      <w:r>
        <w:rPr>
          <w:i/>
          <w:sz w:val="24"/>
        </w:rPr>
        <w:t>A</w:t>
      </w:r>
      <w:r>
        <w:rPr>
          <w:sz w:val="24"/>
        </w:rPr>
        <w:t>, or |</w:t>
      </w:r>
      <w:r>
        <w:rPr>
          <w:i/>
          <w:sz w:val="24"/>
        </w:rPr>
        <w:t>A</w:t>
      </w:r>
      <w:r>
        <w:rPr>
          <w:sz w:val="24"/>
        </w:rPr>
        <w:t>|. In the case of a 2 × 2 matrix the determinant may be defined as</w:t>
      </w:r>
    </w:p>
    <w:p>
      <w:pPr>
        <w:spacing w:after="0" w:line="240" w:lineRule="auto"/>
        <w:jc w:val="left"/>
        <w:rPr>
          <w:sz w:val="24"/>
        </w:rPr>
        <w:sectPr>
          <w:pgSz w:w="11900" w:h="16840"/>
          <w:pgMar w:top="1400" w:right="1680" w:bottom="1200" w:left="1680" w:header="704" w:footer="1016" w:gutter="0"/>
        </w:sectPr>
      </w:pPr>
    </w:p>
    <w:p>
      <w:pPr>
        <w:spacing w:before="4" w:line="240" w:lineRule="auto"/>
        <w:rPr>
          <w:sz w:val="18"/>
        </w:rPr>
      </w:pPr>
    </w:p>
    <w:p>
      <w:pPr>
        <w:spacing w:before="100"/>
        <w:ind w:left="120" w:right="0" w:firstLine="0"/>
        <w:jc w:val="left"/>
        <w:rPr>
          <w:sz w:val="24"/>
        </w:rPr>
      </w:pPr>
      <w:r>
        <w:drawing>
          <wp:anchor distT="0" distB="0" distL="0" distR="0" simplePos="0" relativeHeight="1024" behindDoc="0" locked="0" layoutInCell="1" allowOverlap="1">
            <wp:simplePos x="0" y="0"/>
            <wp:positionH relativeFrom="page">
              <wp:posOffset>1223010</wp:posOffset>
            </wp:positionH>
            <wp:positionV relativeFrom="paragraph">
              <wp:posOffset>277495</wp:posOffset>
            </wp:positionV>
            <wp:extent cx="5132070" cy="153987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131988" cy="1540002"/>
                    </a:xfrm>
                    <a:prstGeom prst="rect">
                      <a:avLst/>
                    </a:prstGeom>
                  </pic:spPr>
                </pic:pic>
              </a:graphicData>
            </a:graphic>
          </wp:anchor>
        </w:drawing>
      </w:r>
      <w:r>
        <w:rPr>
          <w:sz w:val="24"/>
        </w:rPr>
        <w:t xml:space="preserve">Similarly, for a 3 × 3 matrix </w:t>
      </w:r>
      <w:r>
        <w:rPr>
          <w:i/>
          <w:sz w:val="24"/>
        </w:rPr>
        <w:t>A</w:t>
      </w:r>
      <w:r>
        <w:rPr>
          <w:sz w:val="24"/>
        </w:rPr>
        <w:t>, its determinant is</w:t>
      </w:r>
    </w:p>
    <w:p>
      <w:pPr>
        <w:spacing w:before="6" w:line="240" w:lineRule="auto"/>
        <w:rPr>
          <w:sz w:val="23"/>
        </w:rPr>
      </w:pPr>
    </w:p>
    <w:p>
      <w:pPr>
        <w:spacing w:before="0"/>
        <w:ind w:left="120" w:right="0" w:firstLine="0"/>
        <w:jc w:val="left"/>
        <w:rPr>
          <w:sz w:val="24"/>
        </w:rPr>
      </w:pPr>
      <w:r>
        <w:drawing>
          <wp:anchor distT="0" distB="0" distL="0" distR="0" simplePos="0" relativeHeight="1024" behindDoc="0" locked="0" layoutInCell="1" allowOverlap="1">
            <wp:simplePos x="0" y="0"/>
            <wp:positionH relativeFrom="page">
              <wp:posOffset>1204595</wp:posOffset>
            </wp:positionH>
            <wp:positionV relativeFrom="paragraph">
              <wp:posOffset>208280</wp:posOffset>
            </wp:positionV>
            <wp:extent cx="5153660" cy="81788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5153751" cy="817816"/>
                    </a:xfrm>
                    <a:prstGeom prst="rect">
                      <a:avLst/>
                    </a:prstGeom>
                  </pic:spPr>
                </pic:pic>
              </a:graphicData>
            </a:graphic>
          </wp:anchor>
        </w:drawing>
      </w:r>
      <w:r>
        <w:rPr>
          <w:sz w:val="24"/>
        </w:rPr>
        <w:t>For a 4 × 4 matrix, its determinant can be decomposed</w:t>
      </w:r>
      <w:r>
        <w:rPr>
          <w:spacing w:val="-23"/>
          <w:sz w:val="24"/>
        </w:rPr>
        <w:t xml:space="preserve"> </w:t>
      </w:r>
      <w:r>
        <w:rPr>
          <w:sz w:val="24"/>
        </w:rPr>
        <w:t>as</w:t>
      </w:r>
    </w:p>
    <w:p>
      <w:pPr>
        <w:spacing w:before="10" w:line="240" w:lineRule="auto"/>
        <w:rPr>
          <w:sz w:val="32"/>
        </w:rPr>
      </w:pPr>
    </w:p>
    <w:p>
      <w:pPr>
        <w:spacing w:before="0"/>
        <w:ind w:left="120" w:right="480" w:firstLine="0"/>
        <w:jc w:val="left"/>
        <w:rPr>
          <w:sz w:val="24"/>
        </w:rPr>
      </w:pPr>
      <w:r>
        <w:rPr>
          <w:sz w:val="24"/>
        </w:rPr>
        <w:t>Implement the following function where the input argument is a N x N square matrix (N &gt;= 1) represented by a two-dimensional</w:t>
      </w:r>
      <w:r>
        <w:rPr>
          <w:spacing w:val="-3"/>
          <w:sz w:val="24"/>
        </w:rPr>
        <w:t xml:space="preserve"> </w:t>
      </w:r>
      <w:r>
        <w:rPr>
          <w:sz w:val="24"/>
        </w:rPr>
        <w:t>array:</w:t>
      </w:r>
    </w:p>
    <w:p>
      <w:pPr>
        <w:spacing w:before="67"/>
        <w:ind w:left="721" w:right="0" w:firstLine="0"/>
        <w:jc w:val="left"/>
        <w:rPr>
          <w:rFonts w:ascii="Consolas"/>
          <w:sz w:val="20"/>
        </w:rPr>
      </w:pPr>
      <w:r>
        <w:rPr>
          <w:rFonts w:ascii="Consolas"/>
          <w:sz w:val="20"/>
        </w:rPr>
        <w:t>public int determinant (int[][] a)</w:t>
      </w:r>
      <w:r>
        <w:rPr>
          <w:rFonts w:ascii="Consolas"/>
          <w:spacing w:val="-58"/>
          <w:sz w:val="20"/>
        </w:rPr>
        <w:t xml:space="preserve"> </w:t>
      </w:r>
      <w:r>
        <w:rPr>
          <w:rFonts w:ascii="Consolas"/>
          <w:sz w:val="20"/>
        </w:rPr>
        <w:t>{</w:t>
      </w:r>
    </w:p>
    <w:p>
      <w:pPr>
        <w:spacing w:before="97"/>
        <w:ind w:left="1162" w:right="0" w:firstLine="0"/>
        <w:jc w:val="left"/>
        <w:rPr>
          <w:rFonts w:ascii="Consolas"/>
          <w:sz w:val="20"/>
        </w:rPr>
      </w:pPr>
      <w:r>
        <w:rPr>
          <w:rFonts w:ascii="Consolas"/>
          <w:sz w:val="20"/>
        </w:rPr>
        <w:t>// write your code here</w:t>
      </w:r>
    </w:p>
    <w:p>
      <w:pPr>
        <w:spacing w:before="97"/>
        <w:ind w:left="1162" w:right="0" w:firstLine="0"/>
        <w:jc w:val="left"/>
        <w:rPr>
          <w:rFonts w:ascii="Consolas"/>
          <w:sz w:val="20"/>
        </w:rPr>
      </w:pPr>
      <w:r>
        <w:rPr>
          <w:rFonts w:ascii="Consolas"/>
          <w:sz w:val="20"/>
        </w:rPr>
        <w:t xml:space="preserve">// return </w:t>
      </w:r>
      <w:r>
        <w:rPr>
          <w:rFonts w:ascii="Consolas"/>
          <w:spacing w:val="-3"/>
          <w:sz w:val="20"/>
        </w:rPr>
        <w:t xml:space="preserve">the </w:t>
      </w:r>
      <w:r>
        <w:rPr>
          <w:rFonts w:ascii="Consolas"/>
          <w:sz w:val="20"/>
        </w:rPr>
        <w:t>determinant to the caller of this</w:t>
      </w:r>
      <w:r>
        <w:rPr>
          <w:rFonts w:ascii="Consolas"/>
          <w:spacing w:val="3"/>
          <w:sz w:val="20"/>
        </w:rPr>
        <w:t xml:space="preserve"> </w:t>
      </w:r>
      <w:r>
        <w:rPr>
          <w:rFonts w:ascii="Consolas"/>
          <w:sz w:val="20"/>
        </w:rPr>
        <w:t>method</w:t>
      </w:r>
    </w:p>
    <w:p>
      <w:pPr>
        <w:pStyle w:val="3"/>
        <w:rPr>
          <w:rFonts w:ascii="Consolas"/>
          <w:sz w:val="20"/>
        </w:rPr>
      </w:pPr>
    </w:p>
    <w:p>
      <w:pPr>
        <w:pStyle w:val="3"/>
        <w:spacing w:before="2"/>
        <w:rPr>
          <w:rFonts w:ascii="Consolas"/>
          <w:sz w:val="16"/>
        </w:rPr>
      </w:pPr>
    </w:p>
    <w:p>
      <w:pPr>
        <w:spacing w:before="0"/>
        <w:ind w:left="721" w:right="0" w:firstLine="0"/>
        <w:jc w:val="left"/>
        <w:rPr>
          <w:rFonts w:ascii="Consolas"/>
          <w:sz w:val="20"/>
        </w:rPr>
      </w:pPr>
      <w:r>
        <w:rPr>
          <w:rFonts w:ascii="Consolas"/>
          <w:w w:val="100"/>
          <w:sz w:val="20"/>
        </w:rPr>
        <w:t>}</w:t>
      </w:r>
    </w:p>
    <w:p>
      <w:pPr>
        <w:pStyle w:val="3"/>
        <w:spacing w:before="3"/>
        <w:rPr>
          <w:rFonts w:ascii="Consolas"/>
          <w:sz w:val="26"/>
        </w:rPr>
      </w:pPr>
    </w:p>
    <w:p>
      <w:pPr>
        <w:spacing w:before="0"/>
        <w:ind w:left="120" w:right="0" w:firstLine="0"/>
        <w:jc w:val="left"/>
        <w:rPr>
          <w:sz w:val="24"/>
        </w:rPr>
      </w:pPr>
      <w:r>
        <w:rPr>
          <w:sz w:val="24"/>
        </w:rPr>
        <w:t>To test your code, the determinant of the following 5 x 5 matrix is</w:t>
      </w:r>
      <w:r>
        <w:rPr>
          <w:spacing w:val="-20"/>
          <w:sz w:val="24"/>
        </w:rPr>
        <w:t xml:space="preserve"> </w:t>
      </w:r>
      <w:r>
        <w:rPr>
          <w:spacing w:val="-4"/>
          <w:sz w:val="24"/>
        </w:rPr>
        <w:t>28</w:t>
      </w:r>
    </w:p>
    <w:p>
      <w:pPr>
        <w:spacing w:before="0" w:line="240" w:lineRule="auto"/>
        <w:rPr>
          <w:sz w:val="22"/>
        </w:rPr>
      </w:pPr>
      <w:r>
        <w:drawing>
          <wp:anchor distT="0" distB="0" distL="0" distR="0" simplePos="0" relativeHeight="1024" behindDoc="0" locked="0" layoutInCell="1" allowOverlap="1">
            <wp:simplePos x="0" y="0"/>
            <wp:positionH relativeFrom="page">
              <wp:posOffset>1143000</wp:posOffset>
            </wp:positionH>
            <wp:positionV relativeFrom="paragraph">
              <wp:posOffset>188595</wp:posOffset>
            </wp:positionV>
            <wp:extent cx="2503170" cy="11430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2503072" cy="1143000"/>
                    </a:xfrm>
                    <a:prstGeom prst="rect">
                      <a:avLst/>
                    </a:prstGeom>
                  </pic:spPr>
                </pic:pic>
              </a:graphicData>
            </a:graphic>
          </wp:anchor>
        </w:drawing>
      </w:r>
    </w:p>
    <w:sectPr>
      <w:pgSz w:w="11900" w:h="16840"/>
      <w:pgMar w:top="1400" w:right="1680" w:bottom="1200" w:left="1680" w:header="704" w:footer="101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457536" behindDoc="1" locked="0" layoutInCell="1" allowOverlap="1">
              <wp:simplePos x="0" y="0"/>
              <wp:positionH relativeFrom="page">
                <wp:posOffset>1124585</wp:posOffset>
              </wp:positionH>
              <wp:positionV relativeFrom="page">
                <wp:posOffset>9871710</wp:posOffset>
              </wp:positionV>
              <wp:extent cx="5308600" cy="0"/>
              <wp:effectExtent l="0" t="0" r="0" b="0"/>
              <wp:wrapNone/>
              <wp:docPr id="13" name="直线 4"/>
              <wp:cNvGraphicFramePr/>
              <a:graphic xmlns:a="http://schemas.openxmlformats.org/drawingml/2006/main">
                <a:graphicData uri="http://schemas.microsoft.com/office/word/2010/wordprocessingShape">
                  <wps:wsp>
                    <wps:cNvSpPr/>
                    <wps:spPr>
                      <a:xfrm>
                        <a:off x="0" y="0"/>
                        <a:ext cx="530860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88.55pt;margin-top:777.3pt;height:0pt;width:418pt;mso-position-horizontal-relative:page;mso-position-vertical-relative:page;z-index:-251858944;mso-width-relative:page;mso-height-relative:page;" filled="f" stroked="t" coordsize="21600,21600" o:gfxdata="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nlyAbZAAAADgEAAA8AAAAAAAAAAQAgAAAAIgAA&#10;AGRycy9kb3ducmV2LnhtbFBLAQIUABQAAAAIAIdO4kAu1HKAzgEAAI4DAAAOAAAAAAAAAAEAIAAA&#10;ACgBAABkcnMvZTJvRG9jLnhtbFBLBQYAAAAABgAGAFkBAABoBQ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458560" behindDoc="1" locked="0" layoutInCell="1" allowOverlap="1">
              <wp:simplePos x="0" y="0"/>
              <wp:positionH relativeFrom="page">
                <wp:posOffset>3709670</wp:posOffset>
              </wp:positionH>
              <wp:positionV relativeFrom="page">
                <wp:posOffset>9872980</wp:posOffset>
              </wp:positionV>
              <wp:extent cx="135255" cy="204470"/>
              <wp:effectExtent l="0" t="0" r="0" b="0"/>
              <wp:wrapNone/>
              <wp:docPr id="14" name="文本框 5"/>
              <wp:cNvGraphicFramePr/>
              <a:graphic xmlns:a="http://schemas.openxmlformats.org/drawingml/2006/main">
                <a:graphicData uri="http://schemas.microsoft.com/office/word/2010/wordprocessingShape">
                  <wps:wsp>
                    <wps:cNvSpPr txBox="1"/>
                    <wps:spPr>
                      <a:xfrm>
                        <a:off x="0" y="0"/>
                        <a:ext cx="135255" cy="204470"/>
                      </a:xfrm>
                      <a:prstGeom prst="rect">
                        <a:avLst/>
                      </a:prstGeom>
                      <a:noFill/>
                      <a:ln>
                        <a:noFill/>
                      </a:ln>
                    </wps:spPr>
                    <wps:txbx>
                      <w:txbxContent>
                        <w:p>
                          <w:pPr>
                            <w:spacing w:before="20"/>
                            <w:ind w:left="40" w:right="0" w:firstLine="0"/>
                            <w:jc w:val="left"/>
                            <w:rPr>
                              <w:sz w:val="24"/>
                            </w:rPr>
                          </w:pPr>
                          <w:r>
                            <w:fldChar w:fldCharType="begin"/>
                          </w:r>
                          <w:r>
                            <w:rPr>
                              <w:sz w:val="24"/>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5" o:spid="_x0000_s1026" o:spt="202" type="#_x0000_t202" style="position:absolute;left:0pt;margin-left:292.1pt;margin-top:777.4pt;height:16.1pt;width:10.65pt;mso-position-horizontal-relative:page;mso-position-vertical-relative:page;z-index:-251857920;mso-width-relative:page;mso-height-relative:page;" filled="f" stroked="f" coordsize="21600,21600" o:gfxdata="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sj9MctoAAAANAQAADwAAAAAA&#10;AAABACAAAAAiAAAAZHJzL2Rvd25yZXYueG1sUEsBAhQAFAAAAAgAh07iQPeGnxqfAQAAJAMAAA4A&#10;AAAAAAAAAQAgAAAAKQEAAGRycy9lMm9Eb2MueG1sUEsFBgAAAAAGAAYAWQEAADoFAAAAAA==&#10;">
              <v:fill on="f" focussize="0,0"/>
              <v:stroke on="f"/>
              <v:imagedata o:title=""/>
              <o:lock v:ext="edit" aspectratio="f"/>
              <v:textbox inset="0mm,0mm,0mm,0mm">
                <w:txbxContent>
                  <w:p>
                    <w:pPr>
                      <w:spacing w:before="20"/>
                      <w:ind w:left="40" w:right="0" w:firstLine="0"/>
                      <w:jc w:val="left"/>
                      <w:rPr>
                        <w:sz w:val="24"/>
                      </w:rPr>
                    </w:pPr>
                    <w:r>
                      <w:fldChar w:fldCharType="begin"/>
                    </w:r>
                    <w:r>
                      <w:rPr>
                        <w:sz w:val="24"/>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454464" behindDoc="1" locked="0" layoutInCell="1" allowOverlap="1">
              <wp:simplePos x="0" y="0"/>
              <wp:positionH relativeFrom="page">
                <wp:posOffset>1124585</wp:posOffset>
              </wp:positionH>
              <wp:positionV relativeFrom="page">
                <wp:posOffset>643255</wp:posOffset>
              </wp:positionV>
              <wp:extent cx="5308600" cy="0"/>
              <wp:effectExtent l="0" t="0" r="0" b="0"/>
              <wp:wrapNone/>
              <wp:docPr id="10" name="直线 1"/>
              <wp:cNvGraphicFramePr/>
              <a:graphic xmlns:a="http://schemas.openxmlformats.org/drawingml/2006/main">
                <a:graphicData uri="http://schemas.microsoft.com/office/word/2010/wordprocessingShape">
                  <wps:wsp>
                    <wps:cNvSpPr/>
                    <wps:spPr>
                      <a:xfrm>
                        <a:off x="0" y="0"/>
                        <a:ext cx="530860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88.55pt;margin-top:50.65pt;height:0pt;width:418pt;mso-position-horizontal-relative:page;mso-position-vertical-relative:page;z-index:-251862016;mso-width-relative:page;mso-height-relative:page;" filled="f" stroked="t" coordsize="21600,21600" o:gfxdata="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fh1w1gAAAAwBAAAPAAAAAAAAAAEAIAAAACIAAABkcnMv&#10;ZG93bnJldi54bWxQSwECFAAUAAAACACHTuJAMTh+Z8wBAACOAwAADgAAAAAAAAABACAAAAAlAQAA&#10;ZHJzL2Uyb0RvYy54bWxQSwUGAAAAAAYABgBZAQAAYwUAAAAA&#10;">
              <v:fill on="f" focussize="0,0"/>
              <v:stroke weight="0.48pt" color="#000000" joinstyle="round"/>
              <v:imagedata o:title=""/>
              <o:lock v:ext="edit" aspectratio="f"/>
            </v:line>
          </w:pict>
        </mc:Fallback>
      </mc:AlternateContent>
    </w:r>
    <w:r>
      <mc:AlternateContent>
        <mc:Choice Requires="wps">
          <w:drawing>
            <wp:anchor distT="0" distB="0" distL="114300" distR="114300" simplePos="0" relativeHeight="251455488" behindDoc="1" locked="0" layoutInCell="1" allowOverlap="1">
              <wp:simplePos x="0" y="0"/>
              <wp:positionH relativeFrom="page">
                <wp:posOffset>1447800</wp:posOffset>
              </wp:positionH>
              <wp:positionV relativeFrom="page">
                <wp:posOffset>433705</wp:posOffset>
              </wp:positionV>
              <wp:extent cx="1704340" cy="204470"/>
              <wp:effectExtent l="0" t="0" r="0" b="0"/>
              <wp:wrapNone/>
              <wp:docPr id="11" name="文本框 2"/>
              <wp:cNvGraphicFramePr/>
              <a:graphic xmlns:a="http://schemas.openxmlformats.org/drawingml/2006/main">
                <a:graphicData uri="http://schemas.microsoft.com/office/word/2010/wordprocessingShape">
                  <wps:wsp>
                    <wps:cNvSpPr txBox="1"/>
                    <wps:spPr>
                      <a:xfrm>
                        <a:off x="0" y="0"/>
                        <a:ext cx="1704340" cy="204470"/>
                      </a:xfrm>
                      <a:prstGeom prst="rect">
                        <a:avLst/>
                      </a:prstGeom>
                      <a:noFill/>
                      <a:ln>
                        <a:noFill/>
                      </a:ln>
                    </wps:spPr>
                    <wps:txbx>
                      <w:txbxContent>
                        <w:p>
                          <w:pPr>
                            <w:spacing w:before="20"/>
                            <w:ind w:left="20" w:right="0" w:firstLine="0"/>
                            <w:jc w:val="left"/>
                            <w:rPr>
                              <w:sz w:val="24"/>
                            </w:rPr>
                          </w:pPr>
                          <w:r>
                            <w:rPr>
                              <w:sz w:val="24"/>
                            </w:rPr>
                            <w:t>2019-2020 Fall Semester</w:t>
                          </w:r>
                        </w:p>
                      </w:txbxContent>
                    </wps:txbx>
                    <wps:bodyPr lIns="0" tIns="0" rIns="0" bIns="0" upright="1"/>
                  </wps:wsp>
                </a:graphicData>
              </a:graphic>
            </wp:anchor>
          </w:drawing>
        </mc:Choice>
        <mc:Fallback>
          <w:pict>
            <v:shape id="文本框 2" o:spid="_x0000_s1026" o:spt="202" type="#_x0000_t202" style="position:absolute;left:0pt;margin-left:114pt;margin-top:34.15pt;height:16.1pt;width:134.2pt;mso-position-horizontal-relative:page;mso-position-vertical-relative:page;z-index:-251860992;mso-width-relative:page;mso-height-relative:page;" filled="f" stroked="f" coordsize="21600,21600" o:gfxdata="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FT1PSTZAAAACgEAAA8AAAAAAAAA&#10;AQAgAAAAIgAAAGRycy9kb3ducmV2LnhtbFBLAQIUABQAAAAIAIdO4kDevjA5ngEAACUDAAAOAAAA&#10;AAAAAAEAIAAAACgBAABkcnMvZTJvRG9jLnhtbFBLBQYAAAAABgAGAFkBAAA4BQAAAAA=&#10;">
              <v:fill on="f" focussize="0,0"/>
              <v:stroke on="f"/>
              <v:imagedata o:title=""/>
              <o:lock v:ext="edit" aspectratio="f"/>
              <v:textbox inset="0mm,0mm,0mm,0mm">
                <w:txbxContent>
                  <w:p>
                    <w:pPr>
                      <w:spacing w:before="20"/>
                      <w:ind w:left="20" w:right="0" w:firstLine="0"/>
                      <w:jc w:val="left"/>
                      <w:rPr>
                        <w:sz w:val="24"/>
                      </w:rPr>
                    </w:pPr>
                    <w:r>
                      <w:rPr>
                        <w:sz w:val="24"/>
                      </w:rPr>
                      <w:t>2019-2020 Fall Semester</w:t>
                    </w:r>
                  </w:p>
                </w:txbxContent>
              </v:textbox>
            </v:shape>
          </w:pict>
        </mc:Fallback>
      </mc:AlternateContent>
    </w:r>
    <w:r>
      <mc:AlternateContent>
        <mc:Choice Requires="wps">
          <w:drawing>
            <wp:anchor distT="0" distB="0" distL="114300" distR="114300" simplePos="0" relativeHeight="251456512" behindDoc="1" locked="0" layoutInCell="1" allowOverlap="1">
              <wp:simplePos x="0" y="0"/>
              <wp:positionH relativeFrom="page">
                <wp:posOffset>5575935</wp:posOffset>
              </wp:positionH>
              <wp:positionV relativeFrom="page">
                <wp:posOffset>433705</wp:posOffset>
              </wp:positionV>
              <wp:extent cx="538480" cy="204470"/>
              <wp:effectExtent l="0" t="0" r="0" b="0"/>
              <wp:wrapNone/>
              <wp:docPr id="12" name="文本框 3"/>
              <wp:cNvGraphicFramePr/>
              <a:graphic xmlns:a="http://schemas.openxmlformats.org/drawingml/2006/main">
                <a:graphicData uri="http://schemas.microsoft.com/office/word/2010/wordprocessingShape">
                  <wps:wsp>
                    <wps:cNvSpPr txBox="1"/>
                    <wps:spPr>
                      <a:xfrm>
                        <a:off x="0" y="0"/>
                        <a:ext cx="538480" cy="204470"/>
                      </a:xfrm>
                      <a:prstGeom prst="rect">
                        <a:avLst/>
                      </a:prstGeom>
                      <a:noFill/>
                      <a:ln>
                        <a:noFill/>
                      </a:ln>
                    </wps:spPr>
                    <wps:txbx>
                      <w:txbxContent>
                        <w:p>
                          <w:pPr>
                            <w:spacing w:before="20"/>
                            <w:ind w:left="20" w:right="0" w:firstLine="0"/>
                            <w:jc w:val="left"/>
                            <w:rPr>
                              <w:sz w:val="24"/>
                            </w:rPr>
                          </w:pPr>
                          <w:r>
                            <w:rPr>
                              <w:sz w:val="24"/>
                            </w:rPr>
                            <w:t>CS102A</w:t>
                          </w:r>
                        </w:p>
                      </w:txbxContent>
                    </wps:txbx>
                    <wps:bodyPr lIns="0" tIns="0" rIns="0" bIns="0" upright="1"/>
                  </wps:wsp>
                </a:graphicData>
              </a:graphic>
            </wp:anchor>
          </w:drawing>
        </mc:Choice>
        <mc:Fallback>
          <w:pict>
            <v:shape id="文本框 3" o:spid="_x0000_s1026" o:spt="202" type="#_x0000_t202" style="position:absolute;left:0pt;margin-left:439.05pt;margin-top:34.15pt;height:16.1pt;width:42.4pt;mso-position-horizontal-relative:page;mso-position-vertical-relative:page;z-index:-251859968;mso-width-relative:page;mso-height-relative:page;" filled="f" stroked="f" coordsize="21600,21600" o:gfxdata="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V9ak/YAAAACgEAAA8AAAAAAAAA&#10;AQAgAAAAIgAAAGRycy9kb3ducmV2LnhtbFBLAQIUABQAAAAIAIdO4kDT2WT+nwEAACQDAAAOAAAA&#10;AAAAAAEAIAAAACcBAABkcnMvZTJvRG9jLnhtbFBLBQYAAAAABgAGAFkBAAA4BQAAAAA=&#10;">
              <v:fill on="f" focussize="0,0"/>
              <v:stroke on="f"/>
              <v:imagedata o:title=""/>
              <o:lock v:ext="edit" aspectratio="f"/>
              <v:textbox inset="0mm,0mm,0mm,0mm">
                <w:txbxContent>
                  <w:p>
                    <w:pPr>
                      <w:spacing w:before="20"/>
                      <w:ind w:left="20" w:right="0" w:firstLine="0"/>
                      <w:jc w:val="left"/>
                      <w:rPr>
                        <w:sz w:val="24"/>
                      </w:rPr>
                    </w:pPr>
                    <w:r>
                      <w:rPr>
                        <w:sz w:val="24"/>
                      </w:rPr>
                      <w:t>CS102A</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481" w:hanging="361"/>
        <w:jc w:val="left"/>
      </w:pPr>
      <w:rPr>
        <w:rFonts w:hint="default" w:ascii="Cambria" w:hAnsi="Cambria" w:eastAsia="Cambria" w:cs="Cambria"/>
        <w:b/>
        <w:bCs/>
        <w:spacing w:val="-3"/>
        <w:w w:val="100"/>
        <w:sz w:val="24"/>
        <w:szCs w:val="24"/>
        <w:lang w:val="en-US" w:eastAsia="en-US" w:bidi="en-US"/>
      </w:rPr>
    </w:lvl>
    <w:lvl w:ilvl="1" w:tentative="0">
      <w:start w:val="0"/>
      <w:numFmt w:val="bullet"/>
      <w:lvlText w:val="•"/>
      <w:lvlJc w:val="left"/>
      <w:pPr>
        <w:ind w:left="1285" w:hanging="361"/>
      </w:pPr>
      <w:rPr>
        <w:rFonts w:hint="default"/>
        <w:lang w:val="en-US" w:eastAsia="en-US" w:bidi="en-US"/>
      </w:rPr>
    </w:lvl>
    <w:lvl w:ilvl="2" w:tentative="0">
      <w:start w:val="0"/>
      <w:numFmt w:val="bullet"/>
      <w:lvlText w:val="•"/>
      <w:lvlJc w:val="left"/>
      <w:pPr>
        <w:ind w:left="2091" w:hanging="361"/>
      </w:pPr>
      <w:rPr>
        <w:rFonts w:hint="default"/>
        <w:lang w:val="en-US" w:eastAsia="en-US" w:bidi="en-US"/>
      </w:rPr>
    </w:lvl>
    <w:lvl w:ilvl="3" w:tentative="0">
      <w:start w:val="0"/>
      <w:numFmt w:val="bullet"/>
      <w:lvlText w:val="•"/>
      <w:lvlJc w:val="left"/>
      <w:pPr>
        <w:ind w:left="2897" w:hanging="361"/>
      </w:pPr>
      <w:rPr>
        <w:rFonts w:hint="default"/>
        <w:lang w:val="en-US" w:eastAsia="en-US" w:bidi="en-US"/>
      </w:rPr>
    </w:lvl>
    <w:lvl w:ilvl="4" w:tentative="0">
      <w:start w:val="0"/>
      <w:numFmt w:val="bullet"/>
      <w:lvlText w:val="•"/>
      <w:lvlJc w:val="left"/>
      <w:pPr>
        <w:ind w:left="3703" w:hanging="361"/>
      </w:pPr>
      <w:rPr>
        <w:rFonts w:hint="default"/>
        <w:lang w:val="en-US" w:eastAsia="en-US" w:bidi="en-US"/>
      </w:rPr>
    </w:lvl>
    <w:lvl w:ilvl="5" w:tentative="0">
      <w:start w:val="0"/>
      <w:numFmt w:val="bullet"/>
      <w:lvlText w:val="•"/>
      <w:lvlJc w:val="left"/>
      <w:pPr>
        <w:ind w:left="4509" w:hanging="361"/>
      </w:pPr>
      <w:rPr>
        <w:rFonts w:hint="default"/>
        <w:lang w:val="en-US" w:eastAsia="en-US" w:bidi="en-US"/>
      </w:rPr>
    </w:lvl>
    <w:lvl w:ilvl="6" w:tentative="0">
      <w:start w:val="0"/>
      <w:numFmt w:val="bullet"/>
      <w:lvlText w:val="•"/>
      <w:lvlJc w:val="left"/>
      <w:pPr>
        <w:ind w:left="5315" w:hanging="361"/>
      </w:pPr>
      <w:rPr>
        <w:rFonts w:hint="default"/>
        <w:lang w:val="en-US" w:eastAsia="en-US" w:bidi="en-US"/>
      </w:rPr>
    </w:lvl>
    <w:lvl w:ilvl="7" w:tentative="0">
      <w:start w:val="0"/>
      <w:numFmt w:val="bullet"/>
      <w:lvlText w:val="•"/>
      <w:lvlJc w:val="left"/>
      <w:pPr>
        <w:ind w:left="6121" w:hanging="361"/>
      </w:pPr>
      <w:rPr>
        <w:rFonts w:hint="default"/>
        <w:lang w:val="en-US" w:eastAsia="en-US" w:bidi="en-US"/>
      </w:rPr>
    </w:lvl>
    <w:lvl w:ilvl="8" w:tentative="0">
      <w:start w:val="0"/>
      <w:numFmt w:val="bullet"/>
      <w:lvlText w:val="•"/>
      <w:lvlJc w:val="left"/>
      <w:pPr>
        <w:ind w:left="6927" w:hanging="361"/>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841" w:hanging="360"/>
      </w:pPr>
      <w:rPr>
        <w:rFonts w:hint="default" w:ascii="Symbol" w:hAnsi="Symbol" w:eastAsia="Symbol" w:cs="Symbol"/>
        <w:w w:val="100"/>
        <w:sz w:val="24"/>
        <w:szCs w:val="24"/>
        <w:lang w:val="en-US" w:eastAsia="en-US" w:bidi="en-US"/>
      </w:rPr>
    </w:lvl>
    <w:lvl w:ilvl="1" w:tentative="0">
      <w:start w:val="0"/>
      <w:numFmt w:val="bullet"/>
      <w:lvlText w:val="•"/>
      <w:lvlJc w:val="left"/>
      <w:pPr>
        <w:ind w:left="1609" w:hanging="360"/>
      </w:pPr>
      <w:rPr>
        <w:rFonts w:hint="default"/>
        <w:lang w:val="en-US" w:eastAsia="en-US" w:bidi="en-US"/>
      </w:rPr>
    </w:lvl>
    <w:lvl w:ilvl="2" w:tentative="0">
      <w:start w:val="0"/>
      <w:numFmt w:val="bullet"/>
      <w:lvlText w:val="•"/>
      <w:lvlJc w:val="left"/>
      <w:pPr>
        <w:ind w:left="2379" w:hanging="360"/>
      </w:pPr>
      <w:rPr>
        <w:rFonts w:hint="default"/>
        <w:lang w:val="en-US" w:eastAsia="en-US" w:bidi="en-US"/>
      </w:rPr>
    </w:lvl>
    <w:lvl w:ilvl="3" w:tentative="0">
      <w:start w:val="0"/>
      <w:numFmt w:val="bullet"/>
      <w:lvlText w:val="•"/>
      <w:lvlJc w:val="left"/>
      <w:pPr>
        <w:ind w:left="3149" w:hanging="360"/>
      </w:pPr>
      <w:rPr>
        <w:rFonts w:hint="default"/>
        <w:lang w:val="en-US" w:eastAsia="en-US" w:bidi="en-US"/>
      </w:rPr>
    </w:lvl>
    <w:lvl w:ilvl="4" w:tentative="0">
      <w:start w:val="0"/>
      <w:numFmt w:val="bullet"/>
      <w:lvlText w:val="•"/>
      <w:lvlJc w:val="left"/>
      <w:pPr>
        <w:ind w:left="3919" w:hanging="360"/>
      </w:pPr>
      <w:rPr>
        <w:rFonts w:hint="default"/>
        <w:lang w:val="en-US" w:eastAsia="en-US" w:bidi="en-US"/>
      </w:rPr>
    </w:lvl>
    <w:lvl w:ilvl="5" w:tentative="0">
      <w:start w:val="0"/>
      <w:numFmt w:val="bullet"/>
      <w:lvlText w:val="•"/>
      <w:lvlJc w:val="left"/>
      <w:pPr>
        <w:ind w:left="4689" w:hanging="360"/>
      </w:pPr>
      <w:rPr>
        <w:rFonts w:hint="default"/>
        <w:lang w:val="en-US" w:eastAsia="en-US" w:bidi="en-US"/>
      </w:rPr>
    </w:lvl>
    <w:lvl w:ilvl="6" w:tentative="0">
      <w:start w:val="0"/>
      <w:numFmt w:val="bullet"/>
      <w:lvlText w:val="•"/>
      <w:lvlJc w:val="left"/>
      <w:pPr>
        <w:ind w:left="5459" w:hanging="360"/>
      </w:pPr>
      <w:rPr>
        <w:rFonts w:hint="default"/>
        <w:lang w:val="en-US" w:eastAsia="en-US" w:bidi="en-US"/>
      </w:rPr>
    </w:lvl>
    <w:lvl w:ilvl="7" w:tentative="0">
      <w:start w:val="0"/>
      <w:numFmt w:val="bullet"/>
      <w:lvlText w:val="•"/>
      <w:lvlJc w:val="left"/>
      <w:pPr>
        <w:ind w:left="6229" w:hanging="360"/>
      </w:pPr>
      <w:rPr>
        <w:rFonts w:hint="default"/>
        <w:lang w:val="en-US" w:eastAsia="en-US" w:bidi="en-US"/>
      </w:rPr>
    </w:lvl>
    <w:lvl w:ilvl="8" w:tentative="0">
      <w:start w:val="0"/>
      <w:numFmt w:val="bullet"/>
      <w:lvlText w:val="•"/>
      <w:lvlJc w:val="left"/>
      <w:pPr>
        <w:ind w:left="6999" w:hanging="360"/>
      </w:pPr>
      <w:rPr>
        <w:rFonts w:hint="default"/>
        <w:lang w:val="en-US" w:eastAsia="en-US" w:bidi="en-US"/>
      </w:rPr>
    </w:lvl>
  </w:abstractNum>
  <w:abstractNum w:abstractNumId="2">
    <w:nsid w:val="59ADCABA"/>
    <w:multiLevelType w:val="multilevel"/>
    <w:tmpl w:val="59ADCABA"/>
    <w:lvl w:ilvl="0" w:tentative="0">
      <w:start w:val="0"/>
      <w:numFmt w:val="bullet"/>
      <w:lvlText w:val=""/>
      <w:lvlJc w:val="left"/>
      <w:pPr>
        <w:ind w:left="481" w:hanging="361"/>
      </w:pPr>
      <w:rPr>
        <w:rFonts w:hint="default" w:ascii="Symbol" w:hAnsi="Symbol" w:eastAsia="Symbol" w:cs="Symbol"/>
        <w:w w:val="99"/>
        <w:sz w:val="28"/>
        <w:szCs w:val="28"/>
        <w:lang w:val="en-US" w:eastAsia="en-US" w:bidi="en-US"/>
      </w:rPr>
    </w:lvl>
    <w:lvl w:ilvl="1" w:tentative="0">
      <w:start w:val="0"/>
      <w:numFmt w:val="bullet"/>
      <w:lvlText w:val="•"/>
      <w:lvlJc w:val="left"/>
      <w:pPr>
        <w:ind w:left="1285" w:hanging="361"/>
      </w:pPr>
      <w:rPr>
        <w:rFonts w:hint="default"/>
        <w:lang w:val="en-US" w:eastAsia="en-US" w:bidi="en-US"/>
      </w:rPr>
    </w:lvl>
    <w:lvl w:ilvl="2" w:tentative="0">
      <w:start w:val="0"/>
      <w:numFmt w:val="bullet"/>
      <w:lvlText w:val="•"/>
      <w:lvlJc w:val="left"/>
      <w:pPr>
        <w:ind w:left="2091" w:hanging="361"/>
      </w:pPr>
      <w:rPr>
        <w:rFonts w:hint="default"/>
        <w:lang w:val="en-US" w:eastAsia="en-US" w:bidi="en-US"/>
      </w:rPr>
    </w:lvl>
    <w:lvl w:ilvl="3" w:tentative="0">
      <w:start w:val="0"/>
      <w:numFmt w:val="bullet"/>
      <w:lvlText w:val="•"/>
      <w:lvlJc w:val="left"/>
      <w:pPr>
        <w:ind w:left="2897" w:hanging="361"/>
      </w:pPr>
      <w:rPr>
        <w:rFonts w:hint="default"/>
        <w:lang w:val="en-US" w:eastAsia="en-US" w:bidi="en-US"/>
      </w:rPr>
    </w:lvl>
    <w:lvl w:ilvl="4" w:tentative="0">
      <w:start w:val="0"/>
      <w:numFmt w:val="bullet"/>
      <w:lvlText w:val="•"/>
      <w:lvlJc w:val="left"/>
      <w:pPr>
        <w:ind w:left="3703" w:hanging="361"/>
      </w:pPr>
      <w:rPr>
        <w:rFonts w:hint="default"/>
        <w:lang w:val="en-US" w:eastAsia="en-US" w:bidi="en-US"/>
      </w:rPr>
    </w:lvl>
    <w:lvl w:ilvl="5" w:tentative="0">
      <w:start w:val="0"/>
      <w:numFmt w:val="bullet"/>
      <w:lvlText w:val="•"/>
      <w:lvlJc w:val="left"/>
      <w:pPr>
        <w:ind w:left="4509" w:hanging="361"/>
      </w:pPr>
      <w:rPr>
        <w:rFonts w:hint="default"/>
        <w:lang w:val="en-US" w:eastAsia="en-US" w:bidi="en-US"/>
      </w:rPr>
    </w:lvl>
    <w:lvl w:ilvl="6" w:tentative="0">
      <w:start w:val="0"/>
      <w:numFmt w:val="bullet"/>
      <w:lvlText w:val="•"/>
      <w:lvlJc w:val="left"/>
      <w:pPr>
        <w:ind w:left="5315" w:hanging="361"/>
      </w:pPr>
      <w:rPr>
        <w:rFonts w:hint="default"/>
        <w:lang w:val="en-US" w:eastAsia="en-US" w:bidi="en-US"/>
      </w:rPr>
    </w:lvl>
    <w:lvl w:ilvl="7" w:tentative="0">
      <w:start w:val="0"/>
      <w:numFmt w:val="bullet"/>
      <w:lvlText w:val="•"/>
      <w:lvlJc w:val="left"/>
      <w:pPr>
        <w:ind w:left="6121" w:hanging="361"/>
      </w:pPr>
      <w:rPr>
        <w:rFonts w:hint="default"/>
        <w:lang w:val="en-US" w:eastAsia="en-US" w:bidi="en-US"/>
      </w:rPr>
    </w:lvl>
    <w:lvl w:ilvl="8" w:tentative="0">
      <w:start w:val="0"/>
      <w:numFmt w:val="bullet"/>
      <w:lvlText w:val="•"/>
      <w:lvlJc w:val="left"/>
      <w:pPr>
        <w:ind w:left="6927" w:hanging="361"/>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8A5BDC"/>
    <w:rsid w:val="3B6874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en-US" w:eastAsia="en-US" w:bidi="en-US"/>
    </w:rPr>
  </w:style>
  <w:style w:type="paragraph" w:styleId="2">
    <w:name w:val="heading 1"/>
    <w:basedOn w:val="1"/>
    <w:next w:val="1"/>
    <w:qFormat/>
    <w:uiPriority w:val="1"/>
    <w:pPr>
      <w:spacing w:line="341" w:lineRule="exact"/>
      <w:ind w:left="1442"/>
      <w:jc w:val="center"/>
      <w:outlineLvl w:val="1"/>
    </w:pPr>
    <w:rPr>
      <w:rFonts w:ascii="Calibri" w:hAnsi="Calibri" w:eastAsia="Calibri" w:cs="Calibri"/>
      <w:b/>
      <w:bCs/>
      <w:sz w:val="28"/>
      <w:szCs w:val="28"/>
      <w:lang w:val="en-US" w:eastAsia="en-US" w:bidi="en-US"/>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Calibri" w:hAnsi="Calibri" w:eastAsia="Calibri" w:cs="Calibri"/>
      <w:sz w:val="28"/>
      <w:szCs w:val="28"/>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480" w:hanging="361"/>
    </w:pPr>
    <w:rPr>
      <w:rFonts w:ascii="Calibri" w:hAnsi="Calibri" w:eastAsia="Calibri" w:cs="Calibri"/>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2020-05-03T10:38:00Z</dcterms:created>
  <dc:creator>ZHU ym</dc:creator>
  <cp:lastModifiedBy>西呗</cp:lastModifiedBy>
  <dcterms:modified xsi:type="dcterms:W3CDTF">2020-05-03T10:44:30Z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2019-12-18T00:00:00Z</vt:filetime>
  </property>
  <property fmtid="{D5CDD505-2E9C-101B-9397-08002B2CF9AE}" pid="3" name="Creator">
    <vt:lpwstr>Microsoft® Word 2010</vt:lpwstr>
  </property>
  <property fmtid="{D5CDD505-2E9C-101B-9397-08002B2CF9AE}" pid="4" name="LastSaved">
    <vt:filetime>2020-05-03T00:00:00Z</vt:filetime>
  </property>
  <property fmtid="{D5CDD505-2E9C-101B-9397-08002B2CF9AE}" pid="5" name="KSOProductBuildVer">
    <vt:lpwstr>2052-11.1.0.9584</vt:lpwstr>
  </property>
</Properties>
</file>